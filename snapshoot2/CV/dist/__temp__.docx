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88" w:lineRule="exact" w:before="972" w:after="0"/>
        <w:ind w:left="0" w:right="0" w:firstLine="0"/>
        <w:jc w:val="center"/>
      </w:pPr>
      <w:r>
        <w:rPr>
          <w:w w:val="98.93931027116447"/>
          <w:rFonts w:ascii="VNSS12" w:hAnsi="VNSS12" w:eastAsia="VNSS12"/>
          <w:b w:val="0"/>
          <w:i w:val="0"/>
          <w:color w:val="CC0000"/>
          <w:sz w:val="29"/>
        </w:rPr>
        <w:t>HÀM GIẢI TÍCH</w:t>
      </w:r>
    </w:p>
    <w:p>
      <w:pPr>
        <w:autoSpaceDN w:val="0"/>
        <w:autoSpaceDE w:val="0"/>
        <w:widowControl/>
        <w:spacing w:line="486" w:lineRule="exact" w:before="476" w:after="0"/>
        <w:ind w:left="0" w:right="0" w:firstLine="0"/>
        <w:jc w:val="center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TS. Lê Xuân Đại</w:t>
      </w:r>
    </w:p>
    <w:p>
      <w:pPr>
        <w:autoSpaceDN w:val="0"/>
        <w:autoSpaceDE w:val="0"/>
        <w:widowControl/>
        <w:spacing w:line="190" w:lineRule="exact" w:before="280" w:after="0"/>
        <w:ind w:left="0" w:right="0" w:firstLine="0"/>
        <w:jc w:val="center"/>
      </w:pPr>
      <w:r>
        <w:rPr>
          <w:rFonts w:ascii="VNSSBX10" w:hAnsi="VNSSBX10" w:eastAsia="VNSSBX10"/>
          <w:b/>
          <w:i w:val="0"/>
          <w:color w:val="000000"/>
          <w:sz w:val="16"/>
        </w:rPr>
        <w:t>Trường Đại học Bách Khoa TP HCM</w:t>
      </w:r>
      <w:r>
        <w:br/>
      </w:r>
      <w:r>
        <w:rPr>
          <w:rFonts w:ascii="VNSSBX10" w:hAnsi="VNSSBX10" w:eastAsia="VNSSBX10"/>
          <w:b/>
          <w:i w:val="0"/>
          <w:color w:val="000000"/>
          <w:sz w:val="16"/>
        </w:rPr>
        <w:t>Khoa Khoa học ứng dụng, bộ môn Toán ứng dụng</w:t>
      </w:r>
    </w:p>
    <w:p>
      <w:pPr>
        <w:autoSpaceDN w:val="0"/>
        <w:autoSpaceDE w:val="0"/>
        <w:widowControl/>
        <w:spacing w:line="240" w:lineRule="auto" w:before="2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66419" cy="5664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19" cy="5664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86" w:lineRule="exact" w:before="406" w:after="352"/>
        <w:ind w:left="0" w:right="0" w:firstLine="0"/>
        <w:jc w:val="center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TP. HCM — 2012.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9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90"/>
            </w:tblGrid>
            <w:tr>
              <w:trPr>
                <w:trHeight w:hRule="exact" w:val="152"/>
              </w:trPr>
              <w:tc>
                <w:tcPr>
                  <w:tcW w:type="dxa" w:w="1814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1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Khái niệm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Định nghĩa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186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nghĩa</w:t>
      </w:r>
    </w:p>
    <w:p>
      <w:pPr>
        <w:autoSpaceDN w:val="0"/>
        <w:autoSpaceDE w:val="0"/>
        <w:widowControl/>
        <w:spacing w:line="534" w:lineRule="exact" w:before="222" w:after="0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Cho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⊂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Qui tắc ứng với mỗi điểm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∈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luôn xác định được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 xml:space="preserve"> một hay nhiều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số phức xác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định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được gọi là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 xml:space="preserve"> hàm số biến phức</w:t>
      </w:r>
      <w:r>
        <w:rPr>
          <w:w w:val="101.26706291647518"/>
          <w:rFonts w:ascii="CMSSI17" w:hAnsi="CMSSI17" w:eastAsia="CMSSI17"/>
          <w:b w:val="0"/>
          <w:i/>
          <w:color w:val="BC1919"/>
          <w:sz w:val="34"/>
        </w:rPr>
        <w:t xml:space="preserve"> z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xác định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trên tập hợp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p>
      <w:pPr>
        <w:autoSpaceDN w:val="0"/>
        <w:autoSpaceDE w:val="0"/>
        <w:widowControl/>
        <w:spacing w:line="502" w:lineRule="exact" w:before="398" w:after="192"/>
        <w:ind w:left="218" w:right="216" w:firstLine="0"/>
        <w:jc w:val="both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Hàm biến phức là ánh xạ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: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⊂</w:t>
      </w:r>
      <w:r>
        <w:rPr>
          <w:w w:val="101.26706291647518"/>
          <w:rFonts w:ascii="MSBM10" w:hAnsi="MSBM10" w:eastAsia="MSBM10"/>
          <w:b w:val="0"/>
          <w:i w:val="0"/>
          <w:color w:val="000000"/>
          <w:sz w:val="34"/>
        </w:rPr>
        <w:t xml:space="preserve"> C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→</w:t>
      </w:r>
      <w:r>
        <w:rPr>
          <w:w w:val="101.26706291647518"/>
          <w:rFonts w:ascii="MSBM10" w:hAnsi="MSBM10" w:eastAsia="MSBM10"/>
          <w:b w:val="0"/>
          <w:i w:val="0"/>
          <w:color w:val="000000"/>
          <w:sz w:val="34"/>
        </w:rPr>
        <w:t xml:space="preserve"> C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Nếu như ứng với 1 giá trị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xác định được 1 giá trị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w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thì hàm số được gọi là</w:t>
      </w:r>
      <w:r>
        <w:rPr>
          <w:w w:val="101.26706291647518"/>
          <w:rFonts w:ascii="vnss17" w:hAnsi="vnss17" w:eastAsia="vnss17"/>
          <w:b w:val="0"/>
          <w:i w:val="0"/>
          <w:color w:val="BC1919"/>
          <w:sz w:val="34"/>
        </w:rPr>
        <w:t xml:space="preserve"> hàm số phức đơn trị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, còn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nếu xác định được nhiều giá trị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thì hàm số được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gọi là</w:t>
      </w:r>
      <w:r>
        <w:rPr>
          <w:w w:val="101.26706291647518"/>
          <w:rFonts w:ascii="vnss17" w:hAnsi="vnss17" w:eastAsia="vnss17"/>
          <w:b w:val="0"/>
          <w:i w:val="0"/>
          <w:color w:val="BC1919"/>
          <w:sz w:val="34"/>
        </w:rPr>
        <w:t xml:space="preserve"> hàm biến phức đa trị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9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90"/>
            </w:tblGrid>
            <w:tr>
              <w:trPr>
                <w:trHeight w:hRule="exact" w:val="152"/>
              </w:trPr>
              <w:tc>
                <w:tcPr>
                  <w:tcW w:type="dxa" w:w="1814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51"/>
        <w:gridCol w:w="1451"/>
        <w:gridCol w:w="1451"/>
        <w:gridCol w:w="1451"/>
        <w:gridCol w:w="1451"/>
      </w:tblGrid>
      <w:tr>
        <w:trPr>
          <w:trHeight w:hRule="exact" w:val="172"/>
        </w:trPr>
        <w:tc>
          <w:tcPr>
            <w:tcW w:type="dxa" w:w="3628"/>
            <w:gridSpan w:val="2"/>
            <w:tcBorders/>
            <w:shd w:fill="a3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Khái niệm hàm biến phức</w:t>
            </w:r>
          </w:p>
        </w:tc>
        <w:tc>
          <w:tcPr>
            <w:tcW w:type="dxa" w:w="362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Ví dụ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098"/>
        </w:trPr>
        <w:tc>
          <w:tcPr>
            <w:tcW w:type="dxa" w:w="725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8" w:val="left"/>
                <w:tab w:pos="1392" w:val="left"/>
              </w:tabs>
              <w:autoSpaceDE w:val="0"/>
              <w:widowControl/>
              <w:spacing w:line="558" w:lineRule="exact" w:before="530" w:after="0"/>
              <w:ind w:left="218" w:right="218" w:firstLine="0"/>
              <w:jc w:val="left"/>
            </w:pPr>
            <w:r>
              <w:rPr>
                <w:w w:val="101.26706291647518"/>
                <w:rFonts w:ascii="VNSSBX10" w:hAnsi="VNSSBX10" w:eastAsia="VNSSBX10"/>
                <w:b/>
                <w:i w:val="0"/>
                <w:color w:val="000000"/>
                <w:sz w:val="34"/>
              </w:rPr>
              <w:t>Ví dụ.</w:t>
            </w:r>
            <w:r>
              <w:br/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1. Hàm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s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ố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n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n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∈</w:t>
            </w:r>
            <w:r>
              <w:rPr>
                <w:w w:val="101.26706291647518"/>
                <w:rFonts w:ascii="MSBM10" w:hAnsi="MSBM10" w:eastAsia="MSBM10"/>
                <w:b w:val="0"/>
                <w:i w:val="0"/>
                <w:color w:val="000000"/>
                <w:sz w:val="34"/>
              </w:rPr>
              <w:t xml:space="preserve"> N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là hàm biến phức đơn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trị.</w:t>
            </w:r>
            <w:r>
              <w:br/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2. Hàm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s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ố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rFonts w:ascii="CMSSI10" w:hAnsi="CMSSI10" w:eastAsia="CMSSI10"/>
                <w:b w:val="0"/>
                <w:i/>
                <w:color w:val="000000"/>
                <w:sz w:val="20"/>
              </w:rPr>
              <w:t>n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√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n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∈</w:t>
            </w:r>
            <w:r>
              <w:rPr>
                <w:w w:val="101.26706291647518"/>
                <w:rFonts w:ascii="MSBM10" w:hAnsi="MSBM10" w:eastAsia="MSBM10"/>
                <w:b w:val="0"/>
                <w:i w:val="0"/>
                <w:color w:val="000000"/>
                <w:sz w:val="34"/>
              </w:rPr>
              <w:t xml:space="preserve"> N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n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 xml:space="preserve"> &gt;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1)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là hàm biến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phức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n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trị. Ứng v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ớ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i mỗi số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̸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0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luôn có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n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giá trị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tab/>
            </w:r>
            <w:r>
              <w:rPr>
                <w:rFonts w:ascii="CMSSI10" w:hAnsi="CMSSI10" w:eastAsia="CMSSI10"/>
                <w:b w:val="0"/>
                <w:i/>
                <w:color w:val="000000"/>
                <w:sz w:val="20"/>
              </w:rPr>
              <w:t>n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√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br/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3. Hàm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s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ố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ar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g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là hàm vô số trị.</w:t>
            </w:r>
            <w:r>
              <w:br/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Cho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iy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∈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E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và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Arg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n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2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π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∈</w:t>
            </w:r>
            <w:r>
              <w:rPr>
                <w:w w:val="101.26706291647518"/>
                <w:rFonts w:ascii="MSBM10" w:hAnsi="MSBM10" w:eastAsia="MSBM10"/>
                <w:b w:val="0"/>
                <w:i w:val="0"/>
                <w:color w:val="000000"/>
                <w:sz w:val="34"/>
              </w:rPr>
              <w:t xml:space="preserve"> R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9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90"/>
            </w:tblGrid>
            <w:tr>
              <w:trPr>
                <w:trHeight w:hRule="exact" w:val="152"/>
              </w:trPr>
              <w:tc>
                <w:tcPr>
                  <w:tcW w:type="dxa" w:w="1814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3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Khái niệm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Ví dụ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332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nghĩa</w:t>
      </w:r>
    </w:p>
    <w:p>
      <w:pPr>
        <w:autoSpaceDN w:val="0"/>
        <w:autoSpaceDE w:val="0"/>
        <w:widowControl/>
        <w:spacing w:line="486" w:lineRule="exact" w:before="324" w:after="0"/>
        <w:ind w:left="218" w:right="216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Ứng với mỗi điểm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∈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luôn có 2 số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Như vậy trên tập hợp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luôn xác định được 2 hàm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thực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và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biến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sao cho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Hàm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được gọi là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 xml:space="preserve"> phần thực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, còn hàm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được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gọi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 xml:space="preserve"> phần ảo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của hàm biến phức.</w:t>
      </w:r>
    </w:p>
    <w:p>
      <w:pPr>
        <w:autoSpaceDN w:val="0"/>
        <w:autoSpaceDE w:val="0"/>
        <w:widowControl/>
        <w:spacing w:line="438" w:lineRule="exact" w:before="218" w:after="43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Lúc này ta viết</w:t>
      </w:r>
      <w:r>
        <w:br/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Ref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Imf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9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90"/>
            </w:tblGrid>
            <w:tr>
              <w:trPr>
                <w:trHeight w:hRule="exact" w:val="152"/>
              </w:trPr>
              <w:tc>
                <w:tcPr>
                  <w:tcW w:type="dxa" w:w="1814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4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Khái niệm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Ví dụ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38" w:lineRule="exact" w:before="1016" w:after="84"/>
        <w:ind w:left="218" w:right="218" w:firstLine="0"/>
        <w:jc w:val="left"/>
      </w:pP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Ví dụ.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Hàm số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Cho</w:t>
      </w:r>
      <w:r>
        <w:br/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iy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iv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Khi đó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3122"/>
        </w:trPr>
        <w:tc>
          <w:tcPr>
            <w:tcW w:type="dxa" w:w="672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8" w:lineRule="exact" w:before="270" w:after="0"/>
              <w:ind w:left="-658" w:right="218" w:firstLine="876"/>
              <w:jc w:val="left"/>
            </w:pP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u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iv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iy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+ 2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ixy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y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Từ đó suy ra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u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y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v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 2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xy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hay</w:t>
            </w:r>
            <w:r>
              <w:br/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Rez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y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Imz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2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xy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</w:tc>
        <w:tc>
          <w:tcPr>
            <w:tcW w:type="dxa" w:w="52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9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90"/>
            </w:tblGrid>
            <w:tr>
              <w:trPr>
                <w:trHeight w:hRule="exact" w:val="152"/>
              </w:trPr>
              <w:tc>
                <w:tcPr>
                  <w:tcW w:type="dxa" w:w="1814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5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Đạo hàm của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Khái niệm đạo hàm của hàm biến phức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214" w:after="12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nghĩa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4386"/>
        </w:trPr>
        <w:tc>
          <w:tcPr>
            <w:tcW w:type="dxa" w:w="687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90" w:val="left"/>
                <w:tab w:pos="2470" w:val="left"/>
                <w:tab w:pos="3044" w:val="left"/>
                <w:tab w:pos="3102" w:val="left"/>
                <w:tab w:pos="3468" w:val="left"/>
                <w:tab w:pos="3934" w:val="left"/>
              </w:tabs>
              <w:autoSpaceDE w:val="0"/>
              <w:widowControl/>
              <w:spacing w:line="506" w:lineRule="exact" w:before="0" w:after="0"/>
              <w:ind w:left="218" w:right="6" w:firstLine="0"/>
              <w:jc w:val="left"/>
            </w:pP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Cho hàm số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xác 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định tr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ên tập hợp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E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⊂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và cho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Y10" w:hAnsi="CMSY10" w:eastAsia="CMSY10"/>
                <w:b w:val="0"/>
                <w:i/>
                <w:strike/>
                <w:color w:val="000000"/>
                <w:sz w:val="34"/>
              </w:rPr>
              <w:t xml:space="preserve"> ∈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E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là 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điểm g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iới hạn của tập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hợp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E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Lấy một điể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strike/>
                <w:color w:val="000000"/>
                <w:sz w:val="34"/>
              </w:rPr>
              <w:t>m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strike/>
                <w:color w:val="000000"/>
                <w:sz w:val="34"/>
              </w:rPr>
              <w:t xml:space="preserve"> bất k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ỳ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∈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E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̸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và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thành lập quan hệ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  <w:u w:val="single"/>
              </w:rPr>
              <w:t>f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 xml:space="preserve"> (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  <w:u w:val="single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>)</w:t>
            </w:r>
            <w:r>
              <w:rPr>
                <w:rFonts w:ascii="CMSY10" w:hAnsi="CMSY10" w:eastAsia="CMSY10"/>
                <w:b w:val="0"/>
                <w:i/>
                <w:strike/>
                <w:color w:val="000000"/>
                <w:sz w:val="24"/>
              </w:rPr>
              <w:t>−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  <w:u w:val="single"/>
              </w:rPr>
              <w:t>f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 xml:space="preserve"> (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  <w:u w:val="single"/>
              </w:rPr>
              <w:t>z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0"/>
                <w:u w:val="single"/>
              </w:rPr>
              <w:t>0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>)</w:t>
            </w:r>
            <w:r>
              <w:tab/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Nếu 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tồn tại giới hạn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hữu hạn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−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0"/>
              </w:rPr>
              <w:t>0</w:t>
            </w:r>
            <w:r>
              <w:br/>
            </w:r>
            <w:r>
              <w:tab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lim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br/>
            </w:r>
            <w:r>
              <w:tab/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→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0"/>
              </w:rPr>
              <w:t>0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br/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thì nó được gọi là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BC1919"/>
                <w:sz w:val="34"/>
              </w:rPr>
              <w:t xml:space="preserve"> 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BC1919"/>
                <w:sz w:val="34"/>
              </w:rPr>
              <w:t>đạ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BC1919"/>
                <w:sz w:val="34"/>
              </w:rPr>
              <w:t xml:space="preserve">o hàm 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BC1919"/>
                <w:sz w:val="34"/>
              </w:rPr>
              <w:t>của h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BC1919"/>
                <w:sz w:val="34"/>
              </w:rPr>
              <w:t>àm số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BC1919"/>
                <w:sz w:val="34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BC1919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BC1919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BC1919"/>
                <w:sz w:val="34"/>
              </w:rPr>
              <w:t>)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BC1919"/>
                <w:sz w:val="34"/>
              </w:rPr>
              <w:t xml:space="preserve"> tại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BC1919"/>
                <w:sz w:val="34"/>
              </w:rPr>
              <w:t>điểm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BC1919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BC1919"/>
                <w:sz w:val="24"/>
              </w:rPr>
              <w:t>0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BC1919"/>
                <w:sz w:val="34"/>
              </w:rPr>
              <w:t>.</w:t>
            </w:r>
          </w:p>
        </w:tc>
        <w:tc>
          <w:tcPr>
            <w:tcW w:type="dxa" w:w="38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03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032"/>
            </w:tblGrid>
            <w:tr>
              <w:trPr>
                <w:trHeight w:hRule="exact" w:val="152"/>
              </w:trPr>
              <w:tc>
                <w:tcPr>
                  <w:tcW w:type="dxa" w:w="1886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46" w:right="146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6" w:right="6" w:firstLine="0"/>
              <w:jc w:val="left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6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7"/>
        <w:gridCol w:w="1037"/>
        <w:gridCol w:w="1037"/>
        <w:gridCol w:w="1037"/>
        <w:gridCol w:w="1037"/>
        <w:gridCol w:w="1037"/>
        <w:gridCol w:w="1037"/>
      </w:tblGrid>
      <w:tr>
        <w:trPr>
          <w:trHeight w:hRule="exact" w:val="172"/>
        </w:trPr>
        <w:tc>
          <w:tcPr>
            <w:tcW w:type="dxa" w:w="3628"/>
            <w:gridSpan w:val="3"/>
            <w:tcBorders/>
            <w:shd w:fill="a3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Đạo hàm của hàm biến phức</w:t>
            </w:r>
          </w:p>
        </w:tc>
        <w:tc>
          <w:tcPr>
            <w:tcW w:type="dxa" w:w="362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Khái niệm đạo hàm của hàm biến phức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888"/>
        </w:trPr>
        <w:tc>
          <w:tcPr>
            <w:tcW w:type="dxa" w:w="7256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82" w:after="0"/>
              <w:ind w:left="218" w:right="218" w:firstLine="0"/>
              <w:jc w:val="left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Đạo hàm được kí hiệu là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f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  <w:u w:val="single"/>
              </w:rPr>
              <w:t>df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 xml:space="preserve"> (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  <w:u w:val="single"/>
              </w:rPr>
              <w:t>z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0"/>
                <w:u w:val="single"/>
              </w:rPr>
              <w:t>0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>)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dz</w:t>
            </w:r>
            <w:r>
              <w:rPr>
                <w:w w:val="101.26706291647518"/>
                <w:rFonts w:ascii="CMMI12" w:hAnsi="CMMI12" w:eastAsia="CMMI12"/>
                <w:b w:val="0"/>
                <w:i/>
                <w:strike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SI12" w:hAnsi="CMSSI12" w:eastAsia="CMSSI12"/>
                <w:b w:val="0"/>
                <w:i/>
                <w:strike/>
                <w:color w:val="000000"/>
                <w:sz w:val="24"/>
              </w:rPr>
              <w:t>dw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dz</w:t>
            </w:r>
            <w:r>
              <w:rPr>
                <w:w w:val="101.26706291647518"/>
                <w:rFonts w:ascii="CMMI12" w:hAnsi="CMMI12" w:eastAsia="CMMI12"/>
                <w:b w:val="0"/>
                <w:i/>
                <w:strike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br/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Khi đặt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 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ta sẽ có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và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+∆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) =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w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Lúc này</w:t>
            </w:r>
          </w:p>
        </w:tc>
      </w:tr>
      <w:tr>
        <w:trPr>
          <w:trHeight w:hRule="exact" w:val="1302"/>
        </w:trPr>
        <w:tc>
          <w:tcPr>
            <w:tcW w:type="dxa" w:w="660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2" w:val="left"/>
                <w:tab w:pos="2472" w:val="left"/>
                <w:tab w:pos="3228" w:val="left"/>
                <w:tab w:pos="4332" w:val="left"/>
                <w:tab w:pos="5884" w:val="left"/>
              </w:tabs>
              <w:autoSpaceDE w:val="0"/>
              <w:widowControl/>
              <w:spacing w:line="360" w:lineRule="exact" w:before="244" w:after="0"/>
              <w:ind w:left="218" w:right="144" w:firstLine="0"/>
              <w:jc w:val="left"/>
            </w:pPr>
            <w:r>
              <w:tab/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f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 lim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+ 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tab/>
            </w:r>
            <w:r>
              <w:tab/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→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br/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Từ công thức (1) suy 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ra, đạo hàm của hà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m số</w:t>
            </w:r>
          </w:p>
        </w:tc>
        <w:tc>
          <w:tcPr>
            <w:tcW w:type="dxa" w:w="6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86" w:after="0"/>
              <w:ind w:left="24" w:right="24" w:firstLine="0"/>
              <w:jc w:val="left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(1)</w:t>
            </w:r>
          </w:p>
        </w:tc>
      </w:tr>
      <w:tr>
        <w:trPr>
          <w:trHeight w:hRule="exact" w:val="934"/>
        </w:trPr>
        <w:tc>
          <w:tcPr>
            <w:tcW w:type="dxa" w:w="7256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0" w:after="0"/>
              <w:ind w:left="0" w:right="0" w:firstLine="0"/>
              <w:jc w:val="center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phức tại một điểm không khác gì so với định nghĩa</w:t>
            </w:r>
          </w:p>
          <w:p>
            <w:pPr>
              <w:autoSpaceDN w:val="0"/>
              <w:autoSpaceDE w:val="0"/>
              <w:widowControl/>
              <w:spacing w:line="438" w:lineRule="exact" w:before="0" w:after="0"/>
              <w:ind w:left="218" w:right="218" w:firstLine="0"/>
              <w:jc w:val="left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đạo hàm của hàm biến thực tại một điểm</w:t>
            </w:r>
          </w:p>
        </w:tc>
      </w:tr>
      <w:tr>
        <w:trPr>
          <w:trHeight w:hRule="exact" w:val="974"/>
        </w:trPr>
        <w:tc>
          <w:tcPr>
            <w:tcW w:type="dxa" w:w="31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18" w:val="left"/>
              </w:tabs>
              <w:autoSpaceDE w:val="0"/>
              <w:widowControl/>
              <w:spacing w:line="224" w:lineRule="exact" w:before="538" w:after="0"/>
              <w:ind w:left="1242" w:right="40" w:firstLine="0"/>
              <w:jc w:val="left"/>
            </w:pP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f</w:t>
            </w:r>
            <w:r>
              <w:rPr>
                <w:rFonts w:ascii="CMSY10" w:hAnsi="CMSY10" w:eastAsia="CMSY10"/>
                <w:b w:val="0"/>
                <w:i/>
                <w:strike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lim</w:t>
            </w:r>
            <w:r>
              <w:tab/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x</w:t>
            </w:r>
            <w:r>
              <w:rPr>
                <w:u w:val="single" w:color="efefef"/>
                <w:rFonts w:ascii="CMSY10" w:hAnsi="CMSY10" w:eastAsia="CMSY10"/>
                <w:b w:val="0"/>
                <w:i/>
                <w:color w:val="000000"/>
                <w:sz w:val="24"/>
              </w:rPr>
              <w:t>→</w:t>
            </w:r>
            <w:r>
              <w:rPr>
                <w:u w:val="single" w:color="efefef"/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27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6" w:lineRule="exact" w:before="34" w:after="0"/>
              <w:ind w:left="0" w:right="0" w:firstLine="0"/>
              <w:jc w:val="center"/>
            </w:pP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x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+ 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x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  <w:u w:val="single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</w:t>
            </w:r>
          </w:p>
        </w:tc>
        <w:tc>
          <w:tcPr>
            <w:tcW w:type="dxa" w:w="6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274" w:after="0"/>
              <w:ind w:left="12" w:right="12" w:firstLine="0"/>
              <w:jc w:val="left"/>
            </w:pP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</w:tc>
        <w:tc>
          <w:tcPr>
            <w:tcW w:type="dxa" w:w="6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72" w:after="0"/>
              <w:ind w:left="24" w:right="24" w:firstLine="0"/>
              <w:jc w:val="left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(2)</w:t>
            </w:r>
          </w:p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8E0000"/>
                <w:sz w:val="12"/>
              </w:rPr>
              <w:t>HÀM GIẢI TÍCH</w:t>
            </w:r>
          </w:p>
        </w:tc>
        <w:tc>
          <w:tcPr>
            <w:tcW w:type="dxa" w:w="17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762"/>
            </w:tblGrid>
            <w:tr>
              <w:trPr>
                <w:trHeight w:hRule="exact" w:val="152"/>
              </w:trPr>
              <w:tc>
                <w:tcPr>
                  <w:tcW w:type="dxa" w:w="1750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" w:right="10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7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Đạo hàm của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Khái niệm đạo hàm của hàm biến phức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38" w:lineRule="exact" w:before="1190" w:after="1716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Tuy nhiên bản chất của công thức (1) và (2) khác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nhau. Trong công thức (2)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 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có thể hội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tụ đến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chỉ theo một hướng theo trục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OX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Trong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công thức (1)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 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có thể hội tụ đến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theo tập hợp vô hạn những đường khác nhau.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9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90"/>
            </w:tblGrid>
            <w:tr>
              <w:trPr>
                <w:trHeight w:hRule="exact" w:val="152"/>
              </w:trPr>
              <w:tc>
                <w:tcPr>
                  <w:tcW w:type="dxa" w:w="1814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8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Đạo hàm của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Khái niệm đạo hàm của hàm biến phức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578" w:lineRule="exact" w:before="318" w:after="156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N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ếu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hà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m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s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ố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có đạo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hàm hữ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u h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ạn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</w:t>
      </w:r>
      <w:r>
        <w:rPr>
          <w:rFonts w:ascii="CMSY10" w:hAnsi="CMSY10" w:eastAsia="CMSY10"/>
          <w:b w:val="0"/>
          <w:i/>
          <w:color w:val="000000"/>
          <w:sz w:val="24"/>
        </w:rPr>
        <w:t>′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tạ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i đi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ểm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>∈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thì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n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ó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được g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ọi là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 xml:space="preserve"> hà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 xml:space="preserve">m 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kh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ả vi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ho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ặc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 xml:space="preserve"> m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ô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nô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g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en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tại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đ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iể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m này.</w:t>
      </w:r>
      <w:r>
        <w:br/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V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í d</w:t>
      </w: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ụ.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H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à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m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số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−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iy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khôn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g c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ó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đạo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hà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m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tại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bất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k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ỳ đ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iểm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iy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∈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nà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o.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hật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vậ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y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, lấ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y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điể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y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và ch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o n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ó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gia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lư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ợng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∆</w:t>
      </w:r>
      <w:r>
        <w:rPr>
          <w:w w:val="101.26706291647518"/>
          <w:rFonts w:ascii="CMSSI17" w:hAnsi="CMSSI17" w:eastAsia="CMSSI17"/>
          <w:b w:val="0"/>
          <w:i/>
          <w:strike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y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Khi đ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ó hàm s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ố</w:t>
      </w:r>
      <w:r>
        <w:br/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)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−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iy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c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ó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gia lượn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  <w:u w:val="single"/>
        </w:rPr>
        <w:t>g là</w:t>
      </w:r>
      <w:r>
        <w:br/>
      </w:r>
      <w:r>
        <w:rPr>
          <w:w w:val="101.26706291647518"/>
          <w:rFonts w:ascii="CMSS17" w:hAnsi="CMSS17" w:eastAsia="CMSS17"/>
          <w:b w:val="0"/>
          <w:i w:val="0"/>
          <w:strike/>
          <w:color w:val="000000"/>
          <w:sz w:val="34"/>
        </w:rPr>
        <w:t>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  <w:u w:val="single"/>
        </w:rPr>
        <w:t>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  <w:u w:val="single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  <w:u w:val="single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  <w:u w:val="single"/>
        </w:rPr>
        <w:t xml:space="preserve"> +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  <w:u w:val="single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  <w:u w:val="single"/>
        </w:rPr>
        <w:t>)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>−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 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−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>−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−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∆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y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9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90"/>
            </w:tblGrid>
            <w:tr>
              <w:trPr>
                <w:trHeight w:hRule="exact" w:val="152"/>
              </w:trPr>
              <w:tc>
                <w:tcPr>
                  <w:tcW w:type="dxa" w:w="1814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9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Đạo hàm của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Khái niệm đạo hàm của hàm biến phức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38" w:after="84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Như vậy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62"/>
        </w:trPr>
        <w:tc>
          <w:tcPr>
            <w:tcW w:type="dxa" w:w="2908"/>
            <w:tcBorders>
              <w:bottom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48"/>
            <w:tcBorders>
              <w:bottom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60"/>
        </w:trPr>
        <w:tc>
          <w:tcPr>
            <w:tcW w:type="dxa" w:w="2908"/>
            <w:tcBorders>
              <w:top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0" w:after="0"/>
              <w:ind w:left="528" w:right="528" w:firstLine="0"/>
              <w:jc w:val="right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w</w:t>
            </w:r>
          </w:p>
        </w:tc>
        <w:tc>
          <w:tcPr>
            <w:tcW w:type="dxa" w:w="4348"/>
            <w:tcBorders>
              <w:top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14" w:after="0"/>
              <w:ind w:left="0" w:right="0" w:firstLine="0"/>
              <w:jc w:val="left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=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x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y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y</w:t>
            </w:r>
            <w:r>
              <w:rPr>
                <w:w w:val="101.26706291647518"/>
                <w:rFonts w:ascii="CMMI12" w:hAnsi="CMMI12" w:eastAsia="CMMI12"/>
                <w:b w:val="0"/>
                <w:i/>
                <w:strike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</w:tc>
      </w:tr>
      <w:tr>
        <w:trPr>
          <w:trHeight w:hRule="exact" w:val="1780"/>
        </w:trPr>
        <w:tc>
          <w:tcPr>
            <w:tcW w:type="dxa" w:w="72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2" w:val="left"/>
                <w:tab w:pos="1248" w:val="left"/>
                <w:tab w:pos="1874" w:val="left"/>
                <w:tab w:pos="1918" w:val="left"/>
                <w:tab w:pos="2054" w:val="left"/>
                <w:tab w:pos="2408" w:val="left"/>
              </w:tabs>
              <w:autoSpaceDE w:val="0"/>
              <w:widowControl/>
              <w:spacing w:line="316" w:lineRule="exact" w:before="190" w:after="0"/>
              <w:ind w:left="218" w:right="218" w:firstLine="0"/>
              <w:jc w:val="left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Từ đó suy r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a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li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m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kh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ông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tồn tại, vì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→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x</w:t>
            </w:r>
            <w:r>
              <w:br/>
            </w:r>
            <w:r>
              <w:tab/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→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br/>
            </w:r>
            <w:r>
              <w:tab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lim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li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m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→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lim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→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1 = 1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486" w:lineRule="exact" w:before="34" w:after="34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Mặt khác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09"/>
        <w:gridCol w:w="1209"/>
        <w:gridCol w:w="1209"/>
        <w:gridCol w:w="1209"/>
        <w:gridCol w:w="1209"/>
        <w:gridCol w:w="1209"/>
      </w:tblGrid>
      <w:tr>
        <w:trPr>
          <w:trHeight w:hRule="exact" w:val="1234"/>
        </w:trPr>
        <w:tc>
          <w:tcPr>
            <w:tcW w:type="dxa" w:w="12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36" w:after="0"/>
              <w:ind w:left="0" w:right="0" w:firstLine="0"/>
              <w:jc w:val="center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lim</w:t>
            </w:r>
            <w:r>
              <w:br/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=0</w:t>
            </w:r>
            <w:r>
              <w:br/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→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17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  <w:tab w:pos="574" w:val="left"/>
              </w:tabs>
              <w:autoSpaceDE w:val="0"/>
              <w:widowControl/>
              <w:spacing w:line="492" w:lineRule="exact" w:before="0" w:after="0"/>
              <w:ind w:left="40" w:right="40" w:firstLine="0"/>
              <w:jc w:val="left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w</w:t>
            </w:r>
            <w:r>
              <w:br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lim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→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9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6" w:after="0"/>
              <w:ind w:left="0" w:right="0" w:firstLine="0"/>
              <w:jc w:val="center"/>
            </w:pP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y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∆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y</w:t>
            </w:r>
          </w:p>
        </w:tc>
        <w:tc>
          <w:tcPr>
            <w:tcW w:type="dxa" w:w="28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6" w:val="left"/>
              </w:tabs>
              <w:autoSpaceDE w:val="0"/>
              <w:widowControl/>
              <w:spacing w:line="0" w:lineRule="exact" w:before="984" w:after="0"/>
              <w:ind w:left="78" w:right="54" w:firstLine="0"/>
              <w:jc w:val="left"/>
            </w:pPr>
            <w:r>
              <w:tab/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∆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→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1) =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1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lim</w:t>
            </w:r>
          </w:p>
        </w:tc>
        <w:tc>
          <w:tcPr>
            <w:tcW w:type="dxa" w:w="49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30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034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.00000000000045" w:type="dxa"/>
            </w:tblPr>
            <w:tblGrid>
              <w:gridCol w:w="1804"/>
            </w:tblGrid>
            <w:tr>
              <w:trPr>
                <w:trHeight w:hRule="exact" w:val="152"/>
              </w:trPr>
              <w:tc>
                <w:tcPr>
                  <w:tcW w:type="dxa" w:w="1732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2" w:right="72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2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922"/>
            </w:tblGrid>
            <w:tr>
              <w:trPr>
                <w:trHeight w:hRule="exact" w:val="152"/>
              </w:trPr>
              <w:tc>
                <w:tcPr>
                  <w:tcW w:type="dxa" w:w="1800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22" w:right="122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10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Đạo hàm của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Điều kiện Cauchy-Riemann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1090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nghĩa</w:t>
      </w:r>
    </w:p>
    <w:p>
      <w:pPr>
        <w:autoSpaceDN w:val="0"/>
        <w:autoSpaceDE w:val="0"/>
        <w:widowControl/>
        <w:spacing w:line="422" w:lineRule="exact" w:before="140" w:after="1696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Nếu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có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 xml:space="preserve"> đạo hàm tại</w:t>
      </w:r>
      <w:r>
        <w:rPr>
          <w:w w:val="101.26706291647518"/>
          <w:rFonts w:ascii="CMSSI17" w:hAnsi="CMSSI17" w:eastAsia="CMSSI17"/>
          <w:b w:val="0"/>
          <w:i/>
          <w:color w:val="BC1919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BC1919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BC1919"/>
          <w:sz w:val="34"/>
        </w:rPr>
        <w:t xml:space="preserve"> z</w:t>
      </w:r>
      <w:r>
        <w:rPr>
          <w:rFonts w:ascii="CMSS12" w:hAnsi="CMSS12" w:eastAsia="CMSS12"/>
          <w:b w:val="0"/>
          <w:i w:val="0"/>
          <w:color w:val="BC1919"/>
          <w:sz w:val="24"/>
        </w:rPr>
        <w:t>0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 xml:space="preserve"> và tại mọi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>điểm trong lân cận của</w:t>
      </w:r>
      <w:r>
        <w:rPr>
          <w:w w:val="101.26706291647518"/>
          <w:rFonts w:ascii="CMSSI17" w:hAnsi="CMSSI17" w:eastAsia="CMSSI17"/>
          <w:b w:val="0"/>
          <w:i/>
          <w:color w:val="BC1919"/>
          <w:sz w:val="34"/>
        </w:rPr>
        <w:t xml:space="preserve"> z</w:t>
      </w:r>
      <w:r>
        <w:rPr>
          <w:rFonts w:ascii="CMSS12" w:hAnsi="CMSS12" w:eastAsia="CMSS12"/>
          <w:b w:val="0"/>
          <w:i w:val="0"/>
          <w:color w:val="BC1919"/>
          <w:sz w:val="24"/>
        </w:rPr>
        <w:t>0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thì ta nói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 xml:space="preserve"> giải tích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tại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rFonts w:ascii="CMSS12" w:hAnsi="CMSS12" w:eastAsia="CMSS12"/>
          <w:b w:val="0"/>
          <w:i w:val="0"/>
          <w:color w:val="000000"/>
          <w:sz w:val="24"/>
        </w:rPr>
        <w:t>0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Hàm số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giải tích tại mọi điểm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của miền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D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được gọi là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 xml:space="preserve"> giải tích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trong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D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11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Đạo hàm của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Điều kiện Cauchy-Riemann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60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lý</w:t>
      </w:r>
    </w:p>
    <w:p>
      <w:pPr>
        <w:autoSpaceDN w:val="0"/>
        <w:autoSpaceDE w:val="0"/>
        <w:widowControl/>
        <w:spacing w:line="438" w:lineRule="exact" w:before="72" w:after="100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Nếu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liên tục cùng với 4 đạo hàm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riêng cấp 1 của chúng trong 1 miền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D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thì điều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kiện Cauchy-Riemann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984"/>
        </w:trPr>
        <w:tc>
          <w:tcPr>
            <w:tcW w:type="dxa" w:w="27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98" w:after="0"/>
              <w:ind w:left="254" w:right="254" w:firstLine="0"/>
              <w:jc w:val="right"/>
            </w:pP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u</w:t>
            </w:r>
          </w:p>
        </w:tc>
        <w:tc>
          <w:tcPr>
            <w:tcW w:type="dxa" w:w="4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4" w:lineRule="exact" w:before="90" w:after="0"/>
              <w:ind w:left="254" w:right="254" w:firstLine="0"/>
              <w:jc w:val="left"/>
            </w:pP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y</w:t>
            </w:r>
            <w:r>
              <w:rPr>
                <w:w w:val="101.26706291647518"/>
                <w:rFonts w:ascii="CMMI12" w:hAnsi="CMMI12" w:eastAsia="CMMI12"/>
                <w:b w:val="0"/>
                <w:i/>
                <w:strike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 xml:space="preserve">, 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u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y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  <w:u w:val="single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v</w:t>
            </w:r>
          </w:p>
        </w:tc>
      </w:tr>
    </w:tbl>
    <w:p>
      <w:pPr>
        <w:autoSpaceDN w:val="0"/>
        <w:autoSpaceDE w:val="0"/>
        <w:widowControl/>
        <w:spacing w:line="438" w:lineRule="exact" w:before="112" w:after="100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là điều kiện cần và đủ để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giải tích trong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D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Lúc đó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146"/>
        </w:trPr>
        <w:tc>
          <w:tcPr>
            <w:tcW w:type="dxa" w:w="6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8" w:val="left"/>
                <w:tab w:pos="2146" w:val="left"/>
                <w:tab w:pos="2530" w:val="left"/>
              </w:tabs>
              <w:autoSpaceDE w:val="0"/>
              <w:widowControl/>
              <w:spacing w:line="822" w:lineRule="exact" w:before="0" w:after="0"/>
              <w:ind w:left="332" w:right="148" w:firstLine="0"/>
              <w:jc w:val="left"/>
            </w:pPr>
            <w:r>
              <w:tab/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f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  <w:u w:val="single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u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v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</w:t>
            </w:r>
            <w:r>
              <w:rPr>
                <w:w w:val="101.26706291647518"/>
                <w:rFonts w:ascii="CMMI12" w:hAnsi="CMMI12" w:eastAsia="CMMI12"/>
                <w:b w:val="0"/>
                <w:i/>
                <w:strike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f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v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y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u</w:t>
            </w: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TS. Lê Xuân Đại (BK TPHCM)</w:t>
            </w:r>
            <w:r>
              <w:tab/>
            </w:r>
            <w:r>
              <w:tab/>
            </w:r>
            <w:r>
              <w:rPr>
                <w:rFonts w:ascii="VNSS8" w:hAnsi="VNSS8" w:eastAsia="VNSS8"/>
                <w:b w:val="0"/>
                <w:i w:val="0"/>
                <w:color w:val="8E0000"/>
                <w:sz w:val="12"/>
              </w:rPr>
              <w:t>HÀM</w:t>
            </w:r>
            <w:r>
              <w:rPr>
                <w:rFonts w:ascii="VNSS8" w:hAnsi="VNSS8" w:eastAsia="VNSS8"/>
                <w:b w:val="0"/>
                <w:i w:val="0"/>
                <w:color w:val="8E0000"/>
                <w:sz w:val="12"/>
              </w:rPr>
              <w:t xml:space="preserve"> GIẢI TÍCH</w:t>
            </w: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TP. H</w:t>
            </w: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 xml:space="preserve">CM — </w:t>
            </w: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2012.</w:t>
            </w: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.99999999999977" w:type="dxa"/>
            </w:tblPr>
            <w:tblGrid>
              <w:gridCol w:w="592"/>
            </w:tblGrid>
            <w:tr>
              <w:trPr>
                <w:trHeight w:hRule="exact" w:val="152"/>
              </w:trPr>
              <w:tc>
                <w:tcPr>
                  <w:tcW w:type="dxa" w:w="51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12 / 1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Đạo hàm của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Ví dụ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8" w:lineRule="exact" w:before="836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Ví dụ</w:t>
      </w:r>
    </w:p>
    <w:p>
      <w:pPr>
        <w:autoSpaceDN w:val="0"/>
        <w:autoSpaceDE w:val="0"/>
        <w:widowControl/>
        <w:spacing w:line="446" w:lineRule="exact" w:before="0" w:after="0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Khảo sát đạo hàm của các hàm sau:</w:t>
      </w:r>
    </w:p>
    <w:p>
      <w:pPr>
        <w:autoSpaceDN w:val="0"/>
        <w:autoSpaceDE w:val="0"/>
        <w:widowControl/>
        <w:spacing w:line="412" w:lineRule="exact" w:before="86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1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</w:p>
    <w:p>
      <w:pPr>
        <w:autoSpaceDN w:val="0"/>
        <w:autoSpaceDE w:val="0"/>
        <w:widowControl/>
        <w:spacing w:line="656" w:lineRule="exact" w:before="86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2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|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>|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</w:p>
    <w:p>
      <w:pPr>
        <w:autoSpaceDN w:val="0"/>
        <w:autoSpaceDE w:val="0"/>
        <w:widowControl/>
        <w:spacing w:line="254" w:lineRule="exact" w:before="0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3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p>
      <w:pPr>
        <w:autoSpaceDN w:val="0"/>
        <w:autoSpaceDE w:val="0"/>
        <w:widowControl/>
        <w:spacing w:line="412" w:lineRule="exact" w:before="86" w:after="1336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4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rFonts w:ascii="CMSSI12" w:hAnsi="CMSSI12" w:eastAsia="CMSSI12"/>
          <w:b w:val="0"/>
          <w:i/>
          <w:color w:val="000000"/>
          <w:sz w:val="24"/>
        </w:rPr>
        <w:t>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(cos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sin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13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Đạo hàm của hàm biến phức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Qui tắc tính đạo hàm của hàm biến phức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38" w:lineRule="exact" w:before="88" w:after="82"/>
        <w:ind w:left="218" w:right="216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Nếu hàm số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và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g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có cùng 1 vùng xác định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E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⊂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và có tại một số điểm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∈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những đạo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hàm hữu hạn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</w:t>
      </w:r>
      <w:r>
        <w:rPr>
          <w:rFonts w:ascii="CMSY10" w:hAnsi="CMSY10" w:eastAsia="CMSY10"/>
          <w:b w:val="0"/>
          <w:i/>
          <w:color w:val="000000"/>
          <w:sz w:val="24"/>
        </w:rPr>
        <w:t>′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và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g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</w:t>
      </w:r>
      <w:r>
        <w:rPr>
          <w:rFonts w:ascii="CMSY10" w:hAnsi="CMSY10" w:eastAsia="CMSY10"/>
          <w:b w:val="0"/>
          <w:i/>
          <w:color w:val="000000"/>
          <w:sz w:val="24"/>
        </w:rPr>
        <w:t>′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thì ta luôn có những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đẳng thức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3176"/>
        </w:trPr>
        <w:tc>
          <w:tcPr>
            <w:tcW w:type="dxa" w:w="666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8" w:val="left"/>
                <w:tab w:pos="1212" w:val="left"/>
                <w:tab w:pos="1488" w:val="left"/>
                <w:tab w:pos="2116" w:val="left"/>
              </w:tabs>
              <w:autoSpaceDE w:val="0"/>
              <w:widowControl/>
              <w:spacing w:line="568" w:lineRule="exact" w:before="246" w:after="0"/>
              <w:ind w:left="218" w:right="218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±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g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))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f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±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g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);</w:t>
            </w:r>
            <w:r>
              <w:br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g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))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f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g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g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Nếu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g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SY10" w:hAnsi="CMSY10" w:eastAsia="CMSY10"/>
                <w:b w:val="0"/>
                <w:i/>
                <w:strike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̸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0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tại đi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ểm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thì</w:t>
            </w:r>
            <w:r>
              <w:br/>
            </w:r>
            <w:r>
              <w:tab/>
            </w:r>
            <w:r>
              <w:tab/>
            </w:r>
            <w:r>
              <w:rPr>
                <w:w w:val="101.26706291647518"/>
                <w:rFonts w:ascii="CMEX10" w:hAnsi="CMEX10" w:eastAsia="CMEX10"/>
                <w:b w:val="0"/>
                <w:i w:val="0"/>
                <w:color w:val="000000"/>
                <w:sz w:val="34"/>
              </w:rPr>
              <w:t>�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rPr>
                <w:w w:val="101.26706291647518"/>
                <w:rFonts w:ascii="CMEX10" w:hAnsi="CMEX10" w:eastAsia="CMEX10"/>
                <w:b w:val="0"/>
                <w:i w:val="0"/>
                <w:color w:val="000000"/>
                <w:sz w:val="34"/>
              </w:rPr>
              <w:t>�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f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 xml:space="preserve"> 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g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g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 xml:space="preserve"> 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g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g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14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7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Tính chất của hàm giải tích</w:t>
            </w:r>
          </w:p>
        </w:tc>
      </w:tr>
    </w:tbl>
    <w:p>
      <w:pPr>
        <w:autoSpaceDN w:val="0"/>
        <w:autoSpaceDE w:val="0"/>
        <w:widowControl/>
        <w:spacing w:line="486" w:lineRule="exact" w:before="668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lý</w:t>
      </w:r>
    </w:p>
    <w:p>
      <w:pPr>
        <w:autoSpaceDN w:val="0"/>
        <w:autoSpaceDE w:val="0"/>
        <w:widowControl/>
        <w:spacing w:line="438" w:lineRule="exact" w:before="72" w:after="98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Nếu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giải tích trong miền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D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và nếu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có đạo hàm riêng cấp hai liên tục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trong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D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thì trong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D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2 hàm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thỏa mãn phương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trình Laplace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51"/>
        <w:gridCol w:w="1451"/>
        <w:gridCol w:w="1451"/>
        <w:gridCol w:w="1451"/>
        <w:gridCol w:w="1451"/>
      </w:tblGrid>
      <w:tr>
        <w:trPr>
          <w:trHeight w:hRule="exact" w:val="202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98" w:after="0"/>
              <w:ind w:left="0" w:right="0" w:firstLine="0"/>
              <w:jc w:val="center"/>
            </w:pP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F</w:t>
            </w:r>
          </w:p>
        </w:tc>
        <w:tc>
          <w:tcPr>
            <w:tcW w:type="dxa" w:w="17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4" w:lineRule="exact" w:before="376" w:after="0"/>
              <w:ind w:left="56" w:right="56" w:firstLine="0"/>
              <w:jc w:val="right"/>
            </w:pP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∂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y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 0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7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4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34" w:type="dxa"/>
            </w:tblPr>
            <w:tblGrid>
              <w:gridCol w:w="1746"/>
            </w:tblGrid>
            <w:tr>
              <w:trPr>
                <w:trHeight w:hRule="exact" w:val="152"/>
              </w:trPr>
              <w:tc>
                <w:tcPr>
                  <w:tcW w:type="dxa" w:w="1702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42" w:right="42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15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7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Tính chất của hàm giải tích</w:t>
            </w:r>
          </w:p>
        </w:tc>
      </w:tr>
    </w:tbl>
    <w:p>
      <w:pPr>
        <w:autoSpaceDN w:val="0"/>
        <w:autoSpaceDE w:val="0"/>
        <w:widowControl/>
        <w:spacing w:line="486" w:lineRule="exact" w:before="300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nghĩa</w:t>
      </w:r>
    </w:p>
    <w:p>
      <w:pPr>
        <w:autoSpaceDN w:val="0"/>
        <w:autoSpaceDE w:val="0"/>
        <w:widowControl/>
        <w:spacing w:line="438" w:lineRule="exact" w:before="72" w:after="0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Hàm 2 biến có các đạo hàm riêng cấp 2 thỏa</w:t>
      </w:r>
      <w:r>
        <w:br/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phương trình Laplace được gọi là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 xml:space="preserve"> hàm điều hòa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.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Hai hàm điều hòa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sao cho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iv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là hàm giải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tích được gọi là</w:t>
      </w:r>
      <w:r>
        <w:rPr>
          <w:w w:val="101.26706291647518"/>
          <w:rFonts w:ascii="vnssi17" w:hAnsi="vnssi17" w:eastAsia="vnssi17"/>
          <w:b w:val="0"/>
          <w:i w:val="0"/>
          <w:color w:val="BC1919"/>
          <w:sz w:val="34"/>
        </w:rPr>
        <w:t xml:space="preserve"> 2 hàm điều hòa liên hợp.</w:t>
      </w:r>
    </w:p>
    <w:p>
      <w:pPr>
        <w:autoSpaceDN w:val="0"/>
        <w:autoSpaceDE w:val="0"/>
        <w:widowControl/>
        <w:spacing w:line="488" w:lineRule="exact" w:before="228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Ví dụ</w:t>
      </w:r>
    </w:p>
    <w:p>
      <w:pPr>
        <w:autoSpaceDN w:val="0"/>
        <w:autoSpaceDE w:val="0"/>
        <w:widowControl/>
        <w:spacing w:line="662" w:lineRule="exact" w:before="0" w:after="446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Hàm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 3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không phải là hàm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điều hòa. Hàm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rFonts w:ascii="CMSS12" w:hAnsi="CMSS12" w:eastAsia="CMSS12"/>
          <w:b w:val="0"/>
          <w:i w:val="0"/>
          <w:color w:val="000000"/>
          <w:sz w:val="24"/>
        </w:rPr>
        <w:t>3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>−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3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xy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+ 7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y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là hàm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điều hòa.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16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7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Tính chất của hàm giải tích</w:t>
            </w:r>
          </w:p>
        </w:tc>
      </w:tr>
    </w:tbl>
    <w:p>
      <w:pPr>
        <w:autoSpaceDN w:val="0"/>
        <w:autoSpaceDE w:val="0"/>
        <w:widowControl/>
        <w:spacing w:line="488" w:lineRule="exact" w:before="914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lý</w:t>
      </w:r>
    </w:p>
    <w:p>
      <w:pPr>
        <w:autoSpaceDN w:val="0"/>
        <w:autoSpaceDE w:val="0"/>
        <w:widowControl/>
        <w:spacing w:line="438" w:lineRule="exact" w:before="70" w:after="1434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Nếu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giải tích trong miền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D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thì trong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D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các đường cong của họ</w:t>
      </w:r>
      <w:r>
        <w:br/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c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const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là những quỹ đạo trực giao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của các đường cong họ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k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const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và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ngược lại.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17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7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Tính chất của hàm giải tích</w:t>
            </w:r>
          </w:p>
        </w:tc>
      </w:tr>
    </w:tbl>
    <w:p>
      <w:pPr>
        <w:autoSpaceDN w:val="0"/>
        <w:autoSpaceDE w:val="0"/>
        <w:widowControl/>
        <w:spacing w:line="438" w:lineRule="exact" w:before="88" w:after="6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Xét tại giao điểm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iy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của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c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và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k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hệ số góc của tiếp tuyến của</w:t>
      </w:r>
      <w:r>
        <w:br/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c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là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18.0" w:type="dxa"/>
      </w:tblPr>
      <w:tblGrid>
        <w:gridCol w:w="3628"/>
        <w:gridCol w:w="3628"/>
      </w:tblGrid>
      <w:tr>
        <w:trPr>
          <w:trHeight w:hRule="exact" w:val="1018"/>
        </w:trPr>
        <w:tc>
          <w:tcPr>
            <w:tcW w:type="dxa" w:w="2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98" w:after="0"/>
              <w:ind w:left="0" w:right="0" w:firstLine="0"/>
              <w:jc w:val="center"/>
            </w:pP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k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dy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dx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u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>′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  <w:u w:val="single"/>
              </w:rPr>
              <w:t>x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u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1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342" w:after="0"/>
              <w:ind w:left="0" w:right="0" w:firstLine="0"/>
              <w:jc w:val="center"/>
            </w:pP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486" w:lineRule="exact" w:before="34" w:after="6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hệ số góc của tiếp tuyến của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k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là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1814"/>
        <w:gridCol w:w="1814"/>
        <w:gridCol w:w="1814"/>
        <w:gridCol w:w="1814"/>
      </w:tblGrid>
      <w:tr>
        <w:trPr>
          <w:trHeight w:hRule="exact" w:val="1060"/>
        </w:trPr>
        <w:tc>
          <w:tcPr>
            <w:tcW w:type="dxa" w:w="45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0" w:lineRule="exact" w:before="0" w:after="0"/>
              <w:ind w:left="30" w:right="30" w:firstLine="0"/>
              <w:jc w:val="right"/>
            </w:pP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k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dy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dx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v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 xml:space="preserve"> ′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v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261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344" w:after="0"/>
              <w:ind w:left="30" w:right="30" w:firstLine="0"/>
              <w:jc w:val="left"/>
            </w:pP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</w:tc>
      </w:tr>
      <w:tr>
        <w:trPr>
          <w:trHeight w:hRule="exact" w:val="454"/>
        </w:trPr>
        <w:tc>
          <w:tcPr>
            <w:tcW w:type="dxa" w:w="714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108" w:right="108" w:firstLine="0"/>
              <w:jc w:val="left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Vì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giải tích trong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D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nên thỏa mãn điều kiện</w:t>
            </w:r>
          </w:p>
        </w:tc>
      </w:tr>
      <w:tr>
        <w:trPr>
          <w:trHeight w:hRule="exact" w:val="676"/>
        </w:trPr>
        <w:tc>
          <w:tcPr>
            <w:tcW w:type="dxa" w:w="50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8" w:lineRule="exact" w:before="0" w:after="0"/>
              <w:ind w:left="108" w:right="108" w:firstLine="0"/>
              <w:jc w:val="left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Cauchy-Riemann nên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k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k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1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  <w:p>
            <w:pPr>
              <w:autoSpaceDN w:val="0"/>
              <w:autoSpaceDE w:val="0"/>
              <w:widowControl/>
              <w:spacing w:line="-34" w:lineRule="exact" w:before="0" w:after="0"/>
              <w:ind w:left="1064" w:right="1064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8E0000"/>
                <w:sz w:val="12"/>
              </w:rPr>
              <w:t>HÀM GIẢI TÍCH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6.00000000000023" w:type="dxa"/>
            </w:tblPr>
            <w:tblGrid>
              <w:gridCol w:w="1520"/>
            </w:tblGrid>
            <w:tr>
              <w:trPr>
                <w:trHeight w:hRule="exact" w:val="152"/>
              </w:trPr>
              <w:tc>
                <w:tcPr>
                  <w:tcW w:type="dxa" w:w="1270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52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18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số mũ với biến số phức.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888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nghĩa</w:t>
      </w:r>
    </w:p>
    <w:p>
      <w:pPr>
        <w:autoSpaceDN w:val="0"/>
        <w:autoSpaceDE w:val="0"/>
        <w:widowControl/>
        <w:spacing w:line="438" w:lineRule="exact" w:before="72" w:after="0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Hàm số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rFonts w:ascii="CMSSI12" w:hAnsi="CMSSI12" w:eastAsia="CMSSI12"/>
          <w:b w:val="0"/>
          <w:i/>
          <w:color w:val="000000"/>
          <w:sz w:val="24"/>
        </w:rPr>
        <w:t>z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xác định bởi công thức</w:t>
      </w:r>
      <w:r>
        <w:br/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e</w:t>
      </w:r>
      <w:r>
        <w:rPr>
          <w:rFonts w:ascii="CMSSI12" w:hAnsi="CMSSI12" w:eastAsia="CMSSI12"/>
          <w:b w:val="0"/>
          <w:i/>
          <w:color w:val="000000"/>
          <w:sz w:val="2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rFonts w:ascii="CMSSI12" w:hAnsi="CMSSI12" w:eastAsia="CMSSI12"/>
          <w:b w:val="0"/>
          <w:i/>
          <w:color w:val="000000"/>
          <w:sz w:val="24"/>
        </w:rPr>
        <w:t>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cosy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isiny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với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iy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được gọi là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hàm số mũ với biến số phức.</w:t>
      </w:r>
    </w:p>
    <w:p>
      <w:pPr>
        <w:autoSpaceDN w:val="0"/>
        <w:autoSpaceDE w:val="0"/>
        <w:widowControl/>
        <w:spacing w:line="670" w:lineRule="exact" w:before="0" w:after="100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Theo định nghĩa trên ta có</w:t>
      </w:r>
      <w:r>
        <w:br/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arg e</w:t>
      </w:r>
      <w:r>
        <w:rPr>
          <w:rFonts w:ascii="CMSSI12" w:hAnsi="CMSSI12" w:eastAsia="CMSSI12"/>
          <w:b w:val="0"/>
          <w:i/>
          <w:color w:val="000000"/>
          <w:sz w:val="2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k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2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π,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k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∈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19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số mũ với biến số phức.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56" w:lineRule="exact" w:before="252" w:after="4"/>
        <w:ind w:left="218" w:right="218" w:firstLine="0"/>
        <w:jc w:val="left"/>
      </w:pPr>
      <w:r>
        <w:rPr>
          <w:w w:val="101.26706291647518"/>
          <w:rFonts w:ascii="VNSSBX10" w:hAnsi="VNSSBX10" w:eastAsia="VNSSBX10"/>
          <w:b/>
          <w:i w:val="0"/>
          <w:color w:val="000000"/>
          <w:sz w:val="34"/>
        </w:rPr>
        <w:t>Tính chất: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904"/>
        </w:trPr>
        <w:tc>
          <w:tcPr>
            <w:tcW w:type="dxa" w:w="725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2" w:lineRule="exact" w:before="6" w:after="0"/>
              <w:ind w:left="368" w:right="368" w:firstLine="0"/>
              <w:jc w:val="left"/>
            </w:pP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1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̸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0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với mọi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∈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  <w:p>
            <w:pPr>
              <w:autoSpaceDN w:val="0"/>
              <w:autoSpaceDE w:val="0"/>
              <w:widowControl/>
              <w:spacing w:line="498" w:lineRule="exact" w:before="0" w:after="0"/>
              <w:ind w:left="368" w:right="368" w:firstLine="0"/>
              <w:jc w:val="left"/>
            </w:pP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2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|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|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 arg z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với mọi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∈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228" w:right="228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3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Với 2 số phức bất kì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iy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,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iy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</w:p>
          <w:p>
            <w:pPr>
              <w:autoSpaceDN w:val="0"/>
              <w:autoSpaceDE w:val="0"/>
              <w:widowControl/>
              <w:spacing w:line="386" w:lineRule="exact" w:before="0" w:after="0"/>
              <w:ind w:left="654" w:right="654" w:firstLine="0"/>
              <w:jc w:val="left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ta có</w:t>
            </w:r>
          </w:p>
        </w:tc>
      </w:tr>
      <w:tr>
        <w:trPr>
          <w:trHeight w:hRule="exact" w:val="440"/>
        </w:trPr>
        <w:tc>
          <w:tcPr>
            <w:tcW w:type="dxa" w:w="657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22" w:after="0"/>
              <w:ind w:left="1632" w:right="1632" w:firstLine="0"/>
              <w:jc w:val="right"/>
            </w:pP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+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0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0"/>
              </w:rPr>
              <w:t>2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</w:tc>
        <w:tc>
          <w:tcPr>
            <w:tcW w:type="dxa" w:w="6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0" w:after="0"/>
              <w:ind w:left="58" w:right="58" w:firstLine="0"/>
              <w:jc w:val="left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(1)</w:t>
            </w:r>
          </w:p>
        </w:tc>
      </w:tr>
      <w:tr>
        <w:trPr>
          <w:trHeight w:hRule="exact" w:val="2142"/>
        </w:trPr>
        <w:tc>
          <w:tcPr>
            <w:tcW w:type="dxa" w:w="725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0" w:lineRule="exact" w:before="0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4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Hàm số mũ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là hàm tuần hoàn</w:t>
            </w:r>
          </w:p>
          <w:p>
            <w:pPr>
              <w:autoSpaceDN w:val="0"/>
              <w:autoSpaceDE w:val="0"/>
              <w:widowControl/>
              <w:spacing w:line="438" w:lineRule="exact" w:before="0" w:after="0"/>
              <w:ind w:left="452" w:right="452" w:firstLine="0"/>
              <w:jc w:val="right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với chu kì chính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T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 2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π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tức là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+2</w:t>
            </w:r>
            <w:r>
              <w:rPr>
                <w:rFonts w:ascii="CMMI12" w:hAnsi="CMMI12" w:eastAsia="CMMI12"/>
                <w:b w:val="0"/>
                <w:i/>
                <w:color w:val="000000"/>
                <w:sz w:val="24"/>
              </w:rPr>
              <w:t>π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  <w:p>
            <w:pPr>
              <w:autoSpaceDN w:val="0"/>
              <w:tabs>
                <w:tab w:pos="654" w:val="left"/>
              </w:tabs>
              <w:autoSpaceDE w:val="0"/>
              <w:widowControl/>
              <w:spacing w:line="540" w:lineRule="exact" w:before="0" w:after="0"/>
              <w:ind w:left="368" w:right="368" w:firstLine="0"/>
              <w:jc w:val="left"/>
            </w:pP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5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Hàm số mũ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f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có đạo hàm là</w:t>
            </w:r>
            <w:r>
              <w:tab/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w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′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z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3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734"/>
            </w:tblGrid>
            <w:tr>
              <w:trPr>
                <w:trHeight w:hRule="exact" w:val="152"/>
              </w:trPr>
              <w:tc>
                <w:tcPr>
                  <w:tcW w:type="dxa" w:w="1706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28" w:right="28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20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lượng giác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8" w:lineRule="exact" w:before="1054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nghĩa</w:t>
      </w:r>
    </w:p>
    <w:p>
      <w:pPr>
        <w:autoSpaceDN w:val="0"/>
        <w:autoSpaceDE w:val="0"/>
        <w:widowControl/>
        <w:spacing w:line="440" w:lineRule="exact" w:before="68" w:after="42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Hàm cosin và hàm sin của biến phức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được xác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định như sau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51"/>
        <w:gridCol w:w="1451"/>
        <w:gridCol w:w="1451"/>
        <w:gridCol w:w="1451"/>
        <w:gridCol w:w="1451"/>
      </w:tblGrid>
      <w:tr>
        <w:trPr>
          <w:trHeight w:hRule="exact" w:val="2566"/>
        </w:trPr>
        <w:tc>
          <w:tcPr>
            <w:tcW w:type="dxa" w:w="34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6" w:lineRule="exact" w:before="48" w:after="0"/>
              <w:ind w:left="28" w:right="28" w:firstLine="0"/>
              <w:jc w:val="right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e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>−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iz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566" w:right="566" w:firstLine="0"/>
              <w:jc w:val="right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2</w:t>
            </w:r>
          </w:p>
        </w:tc>
        <w:tc>
          <w:tcPr>
            <w:tcW w:type="dxa" w:w="316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2" w:lineRule="exact" w:before="42" w:after="0"/>
              <w:ind w:left="26" w:right="26" w:firstLine="0"/>
              <w:jc w:val="left"/>
            </w:pP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e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>−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iz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1062" w:right="1062" w:firstLine="0"/>
              <w:jc w:val="right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2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</w:t>
            </w: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21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lượng giác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0" w:lineRule="exact" w:before="184" w:after="0"/>
        <w:ind w:left="170" w:right="170" w:firstLine="0"/>
        <w:jc w:val="left"/>
      </w:pPr>
      <w:r>
        <w:rPr>
          <w:w w:val="98.93931027116447"/>
          <w:rFonts w:ascii="VNSS12" w:hAnsi="VNSS12" w:eastAsia="VNSS12"/>
          <w:b w:val="0"/>
          <w:i w:val="0"/>
          <w:color w:val="CC0000"/>
          <w:sz w:val="29"/>
        </w:rPr>
        <w:t>Tính chất cơ bản</w:t>
      </w:r>
    </w:p>
    <w:p>
      <w:pPr>
        <w:autoSpaceDN w:val="0"/>
        <w:autoSpaceDE w:val="0"/>
        <w:widowControl/>
        <w:spacing w:line="482" w:lineRule="exact" w:before="726" w:after="42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1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cos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 sin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51"/>
        <w:gridCol w:w="1451"/>
        <w:gridCol w:w="1451"/>
        <w:gridCol w:w="1451"/>
        <w:gridCol w:w="1451"/>
      </w:tblGrid>
      <w:tr>
        <w:trPr>
          <w:trHeight w:hRule="exact" w:val="1846"/>
        </w:trPr>
        <w:tc>
          <w:tcPr>
            <w:tcW w:type="dxa" w:w="666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6" w:val="left"/>
                <w:tab w:pos="1796" w:val="left"/>
              </w:tabs>
              <w:autoSpaceDE w:val="0"/>
              <w:widowControl/>
              <w:spacing w:line="368" w:lineRule="exact" w:before="384" w:after="0"/>
              <w:ind w:left="368" w:right="368" w:firstLine="0"/>
              <w:jc w:val="left"/>
            </w:pP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cos(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±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 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∓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3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sin(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±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 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±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4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d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(cos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  <w:r>
              <w:br/>
            </w:r>
            <w:r>
              <w:tab/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dz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</w:p>
        </w:tc>
        <w:tc>
          <w:tcPr>
            <w:tcW w:type="dxa" w:w="5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8"/>
        </w:trPr>
        <w:tc>
          <w:tcPr>
            <w:tcW w:type="dxa" w:w="17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60" w:right="60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5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d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(sin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)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444" w:right="444" w:firstLine="0"/>
              <w:jc w:val="right"/>
            </w:pP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dz</w:t>
            </w:r>
          </w:p>
        </w:tc>
        <w:tc>
          <w:tcPr>
            <w:tcW w:type="dxa" w:w="48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224" w:after="0"/>
              <w:ind w:left="60" w:right="60" w:firstLine="0"/>
              <w:jc w:val="left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</w:p>
        </w:tc>
        <w:tc>
          <w:tcPr>
            <w:tcW w:type="dxa" w:w="1451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4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22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51"/>
        <w:gridCol w:w="1451"/>
        <w:gridCol w:w="1451"/>
        <w:gridCol w:w="1451"/>
        <w:gridCol w:w="1451"/>
      </w:tblGrid>
      <w:tr>
        <w:trPr>
          <w:trHeight w:hRule="exact" w:val="172"/>
        </w:trPr>
        <w:tc>
          <w:tcPr>
            <w:tcW w:type="dxa" w:w="3628"/>
            <w:gridSpan w:val="2"/>
            <w:tcBorders/>
            <w:shd w:fill="a3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1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150"/>
            </w:tblGrid>
            <w:tr>
              <w:trPr>
                <w:trHeight w:hRule="exact" w:val="152"/>
              </w:trPr>
              <w:tc>
                <w:tcPr>
                  <w:tcW w:type="dxa" w:w="2046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lượng giác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98"/>
        </w:trPr>
        <w:tc>
          <w:tcPr>
            <w:tcW w:type="dxa" w:w="677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4" w:val="left"/>
                <w:tab w:pos="1982" w:val="left"/>
                <w:tab w:pos="2044" w:val="left"/>
                <w:tab w:pos="2684" w:val="left"/>
              </w:tabs>
              <w:autoSpaceDE w:val="0"/>
              <w:widowControl/>
              <w:spacing w:line="366" w:lineRule="exact" w:before="1040" w:after="0"/>
              <w:ind w:left="368" w:right="36" w:firstLine="0"/>
              <w:jc w:val="left"/>
            </w:pP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cos(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iy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 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x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e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>−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2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br/>
            </w:r>
            <w:r>
              <w:tab/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e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>−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br/>
            </w:r>
            <w:r>
              <w:tab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co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sh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y</w:t>
            </w:r>
            <w:r>
              <w:rPr>
                <w:w w:val="101.26706291647518"/>
                <w:rFonts w:ascii="CMSY10" w:hAnsi="CMSY10" w:eastAsia="CMSY10"/>
                <w:b w:val="0"/>
                <w:i/>
                <w:strike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sinh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y</w:t>
            </w: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iy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 = 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e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>−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+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2</w:t>
            </w:r>
            <w:r>
              <w:br/>
            </w:r>
            <w:r>
              <w:tab/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e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>−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y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co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sh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y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c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o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x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sinh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y</w:t>
            </w:r>
            <w:r>
              <w:tab/>
            </w:r>
            <w:r>
              <w:tab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2</w:t>
            </w:r>
          </w:p>
        </w:tc>
        <w:tc>
          <w:tcPr>
            <w:tcW w:type="dxa" w:w="47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940"/>
            </w:tblGrid>
            <w:tr>
              <w:trPr>
                <w:trHeight w:hRule="exact" w:val="152"/>
              </w:trPr>
              <w:tc>
                <w:tcPr>
                  <w:tcW w:type="dxa" w:w="1810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32" w:right="132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23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hyperbol lượng giác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8" w:lineRule="exact" w:before="488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nghĩa</w:t>
      </w:r>
    </w:p>
    <w:p>
      <w:pPr>
        <w:autoSpaceDN w:val="0"/>
        <w:autoSpaceDE w:val="0"/>
        <w:widowControl/>
        <w:spacing w:line="706" w:lineRule="exact" w:before="8" w:after="0"/>
        <w:ind w:left="0" w:right="0" w:firstLine="0"/>
        <w:jc w:val="center"/>
      </w:pP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cosh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  <w:u w:val="single"/>
        </w:rPr>
        <w:t>e</w:t>
      </w:r>
      <w:r>
        <w:rPr>
          <w:rFonts w:ascii="CMSSI12" w:hAnsi="CMSSI12" w:eastAsia="CMSSI12"/>
          <w:b w:val="0"/>
          <w:i/>
          <w:color w:val="000000"/>
          <w:sz w:val="2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  <w:u w:val="single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  <w:u w:val="single"/>
        </w:rPr>
        <w:t xml:space="preserve"> e</w:t>
      </w:r>
      <w:r>
        <w:rPr>
          <w:rFonts w:ascii="CMSY10" w:hAnsi="CMSY10" w:eastAsia="CMSY10"/>
          <w:b w:val="0"/>
          <w:i/>
          <w:color w:val="000000"/>
          <w:sz w:val="24"/>
          <w:u w:val="single"/>
        </w:rPr>
        <w:t>−</w:t>
      </w:r>
      <w:r>
        <w:rPr>
          <w:rFonts w:ascii="CMSSI12" w:hAnsi="CMSSI12" w:eastAsia="CMSSI12"/>
          <w:b w:val="0"/>
          <w:i/>
          <w:color w:val="000000"/>
          <w:sz w:val="24"/>
        </w:rPr>
        <w:t>z</w:t>
      </w:r>
    </w:p>
    <w:p>
      <w:pPr>
        <w:autoSpaceDN w:val="0"/>
        <w:autoSpaceDE w:val="0"/>
        <w:widowControl/>
        <w:spacing w:line="236" w:lineRule="exact" w:before="0" w:after="0"/>
        <w:ind w:left="2914" w:right="2914" w:firstLine="0"/>
        <w:jc w:val="right"/>
      </w:pP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2</w:t>
      </w:r>
    </w:p>
    <w:p>
      <w:pPr>
        <w:autoSpaceDN w:val="0"/>
        <w:autoSpaceDE w:val="0"/>
        <w:widowControl/>
        <w:spacing w:line="658" w:lineRule="exact" w:before="0" w:after="0"/>
        <w:ind w:left="0" w:right="0" w:firstLine="0"/>
        <w:jc w:val="center"/>
      </w:pP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sinh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  <w:u w:val="single"/>
        </w:rPr>
        <w:t>e</w:t>
      </w:r>
      <w:r>
        <w:rPr>
          <w:rFonts w:ascii="CMSSI12" w:hAnsi="CMSSI12" w:eastAsia="CMSSI12"/>
          <w:b w:val="0"/>
          <w:i/>
          <w:color w:val="000000"/>
          <w:sz w:val="24"/>
        </w:rPr>
        <w:t>z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−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  <w:u w:val="single"/>
        </w:rPr>
        <w:t xml:space="preserve"> e</w:t>
      </w:r>
      <w:r>
        <w:rPr>
          <w:rFonts w:ascii="CMSY10" w:hAnsi="CMSY10" w:eastAsia="CMSY10"/>
          <w:b w:val="0"/>
          <w:i/>
          <w:color w:val="000000"/>
          <w:sz w:val="24"/>
          <w:u w:val="single"/>
        </w:rPr>
        <w:t>−</w:t>
      </w:r>
      <w:r>
        <w:rPr>
          <w:rFonts w:ascii="CMSSI12" w:hAnsi="CMSSI12" w:eastAsia="CMSSI12"/>
          <w:b w:val="0"/>
          <w:i/>
          <w:color w:val="000000"/>
          <w:sz w:val="24"/>
        </w:rPr>
        <w:t>z</w:t>
      </w:r>
    </w:p>
    <w:p>
      <w:pPr>
        <w:autoSpaceDN w:val="0"/>
        <w:autoSpaceDE w:val="0"/>
        <w:widowControl/>
        <w:spacing w:line="224" w:lineRule="exact" w:before="0" w:after="0"/>
        <w:ind w:left="2944" w:right="2944" w:firstLine="0"/>
        <w:jc w:val="right"/>
      </w:pP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2</w:t>
      </w:r>
    </w:p>
    <w:p>
      <w:pPr>
        <w:autoSpaceDN w:val="0"/>
        <w:autoSpaceDE w:val="0"/>
        <w:widowControl/>
        <w:spacing w:line="486" w:lineRule="exact" w:before="102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Tính chất</w:t>
      </w:r>
    </w:p>
    <w:p>
      <w:pPr>
        <w:autoSpaceDN w:val="0"/>
        <w:autoSpaceDE w:val="0"/>
        <w:widowControl/>
        <w:spacing w:line="412" w:lineRule="exact" w:before="86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1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cosh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cosh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cos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sinh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sin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</w:p>
    <w:p>
      <w:pPr>
        <w:autoSpaceDN w:val="0"/>
        <w:autoSpaceDE w:val="0"/>
        <w:widowControl/>
        <w:spacing w:line="410" w:lineRule="exact" w:before="88" w:after="706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2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sinh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sinh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cos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cosh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sin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24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logarit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516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nghĩa</w:t>
      </w:r>
    </w:p>
    <w:p>
      <w:pPr>
        <w:autoSpaceDN w:val="0"/>
        <w:autoSpaceDE w:val="0"/>
        <w:widowControl/>
        <w:spacing w:line="580" w:lineRule="exact" w:before="0" w:after="0"/>
        <w:ind w:left="218" w:right="218" w:firstLine="0"/>
        <w:jc w:val="left"/>
      </w:pP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>Hàm Logarit là hàm ngược của hàm mũ. Cho</w:t>
      </w:r>
      <w:r>
        <w:br/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̸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 0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ta tìm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vnssi17" w:hAnsi="vnssi17" w:eastAsia="vnssi17"/>
          <w:b w:val="0"/>
          <w:i w:val="0"/>
          <w:color w:val="000000"/>
          <w:sz w:val="34"/>
        </w:rPr>
        <w:t xml:space="preserve"> sao cho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rFonts w:ascii="CMSSI12" w:hAnsi="CMSSI12" w:eastAsia="CMSSI12"/>
          <w:b w:val="0"/>
          <w:i/>
          <w:color w:val="000000"/>
          <w:sz w:val="24"/>
        </w:rPr>
        <w:t>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p>
      <w:pPr>
        <w:autoSpaceDN w:val="0"/>
        <w:autoSpaceDE w:val="0"/>
        <w:widowControl/>
        <w:spacing w:line="510" w:lineRule="exact" w:before="0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Nếu viết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re</w:t>
      </w:r>
      <w:r>
        <w:rPr>
          <w:rFonts w:ascii="CMSSI12" w:hAnsi="CMSSI12" w:eastAsia="CMSSI12"/>
          <w:b w:val="0"/>
          <w:i/>
          <w:color w:val="000000"/>
          <w:sz w:val="24"/>
        </w:rPr>
        <w:t>i</w:t>
      </w:r>
      <w:r>
        <w:rPr>
          <w:rFonts w:ascii="CMMI12" w:hAnsi="CMMI12" w:eastAsia="CMMI12"/>
          <w:b w:val="0"/>
          <w:i/>
          <w:color w:val="000000"/>
          <w:sz w:val="24"/>
        </w:rPr>
        <w:t>ϕ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và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iv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ta được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rFonts w:ascii="CMSSI12" w:hAnsi="CMSSI12" w:eastAsia="CMSSI12"/>
          <w:b w:val="0"/>
          <w:i/>
          <w:color w:val="000000"/>
          <w:sz w:val="24"/>
        </w:rPr>
        <w:t>u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r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và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v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 xml:space="preserve"> ϕ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+ 2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n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π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n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∈</w:t>
      </w:r>
      <w:r>
        <w:rPr>
          <w:w w:val="101.26706291647518"/>
          <w:rFonts w:ascii="MSBM10" w:hAnsi="MSBM10" w:eastAsia="MSBM10"/>
          <w:b w:val="0"/>
          <w:i w:val="0"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Từ đó ta có</w:t>
      </w:r>
      <w:r>
        <w:br/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ln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r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ϕ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+ 2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n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π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n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∈</w:t>
      </w:r>
      <w:r>
        <w:rPr>
          <w:w w:val="101.26706291647518"/>
          <w:rFonts w:ascii="MSBM10" w:hAnsi="MSBM10" w:eastAsia="MSBM10"/>
          <w:b w:val="0"/>
          <w:i w:val="0"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Như vậy</w:t>
      </w:r>
    </w:p>
    <w:p>
      <w:pPr>
        <w:autoSpaceDN w:val="0"/>
        <w:autoSpaceDE w:val="0"/>
        <w:widowControl/>
        <w:spacing w:line="598" w:lineRule="exact" w:before="196" w:after="610"/>
        <w:ind w:left="0" w:right="0" w:firstLine="0"/>
        <w:jc w:val="center"/>
      </w:pP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ln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ln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|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>|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 arg z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̸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 0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25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logarit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0" w:lineRule="exact" w:before="184" w:after="0"/>
        <w:ind w:left="170" w:right="170" w:firstLine="0"/>
        <w:jc w:val="left"/>
      </w:pPr>
      <w:r>
        <w:rPr>
          <w:w w:val="98.93931027116447"/>
          <w:rFonts w:ascii="VNSS12" w:hAnsi="VNSS12" w:eastAsia="VNSS12"/>
          <w:b w:val="0"/>
          <w:i w:val="0"/>
          <w:color w:val="CC0000"/>
          <w:sz w:val="29"/>
        </w:rPr>
        <w:t>Tính chất cơ bản</w:t>
      </w:r>
    </w:p>
    <w:p>
      <w:pPr>
        <w:autoSpaceDN w:val="0"/>
        <w:autoSpaceDE w:val="0"/>
        <w:widowControl/>
        <w:spacing w:line="438" w:lineRule="exact" w:before="972" w:after="28"/>
        <w:ind w:left="654" w:right="218" w:firstLine="0"/>
        <w:jc w:val="left"/>
      </w:pP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ln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là hàm vô số trị. Nếu chọn trước số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n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ta sẽ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được 1 nhánh của hàm logarit, nếu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n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0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ta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được</w:t>
      </w:r>
      <w:r>
        <w:rPr>
          <w:w w:val="101.26706291647518"/>
          <w:rFonts w:ascii="vnss17" w:hAnsi="vnss17" w:eastAsia="vnss17"/>
          <w:b w:val="0"/>
          <w:i w:val="0"/>
          <w:color w:val="BC1919"/>
          <w:sz w:val="34"/>
        </w:rPr>
        <w:t xml:space="preserve"> nhánh chính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của hàm logarit. Kí hiệu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Lnz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Từ đó suy ra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ln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Lnz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+ 2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n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π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i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51"/>
        <w:gridCol w:w="1451"/>
        <w:gridCol w:w="1451"/>
        <w:gridCol w:w="1451"/>
        <w:gridCol w:w="1451"/>
      </w:tblGrid>
      <w:tr>
        <w:trPr>
          <w:trHeight w:hRule="exact" w:val="438"/>
        </w:trPr>
        <w:tc>
          <w:tcPr>
            <w:tcW w:type="dxa" w:w="1602"/>
            <w:tcBorders>
              <w:bottom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30" w:after="0"/>
              <w:ind w:left="0" w:right="0" w:firstLine="0"/>
              <w:jc w:val="right"/>
            </w:pP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d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(ln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</w:p>
        </w:tc>
        <w:tc>
          <w:tcPr>
            <w:tcW w:type="dxa" w:w="660"/>
            <w:tcBorders>
              <w:bottom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0" w:lineRule="exact" w:before="30" w:after="0"/>
              <w:ind w:left="4" w:right="4" w:firstLine="0"/>
              <w:jc w:val="right"/>
            </w:pP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=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1</w:t>
            </w:r>
          </w:p>
        </w:tc>
        <w:tc>
          <w:tcPr>
            <w:tcW w:type="dxa" w:w="2576"/>
            <w:tcBorders>
              <w:bottom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bottom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2"/>
            <w:tcBorders>
              <w:bottom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34"/>
        </w:trPr>
        <w:tc>
          <w:tcPr>
            <w:tcW w:type="dxa" w:w="1602"/>
            <w:tcBorders>
              <w:top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56" w:after="0"/>
              <w:ind w:left="322" w:right="322" w:firstLine="0"/>
              <w:jc w:val="right"/>
            </w:pP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dz</w:t>
            </w:r>
          </w:p>
        </w:tc>
        <w:tc>
          <w:tcPr>
            <w:tcW w:type="dxa" w:w="660"/>
            <w:tcBorders>
              <w:top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56" w:after="0"/>
              <w:ind w:left="28" w:right="28" w:firstLine="0"/>
              <w:jc w:val="right"/>
            </w:pP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</w:p>
        </w:tc>
        <w:tc>
          <w:tcPr>
            <w:tcW w:type="dxa" w:w="2576"/>
            <w:tcBorders>
              <w:top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top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2"/>
            <w:tcBorders>
              <w:top w:sz="5.5120000839233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22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62"/>
            </w:tblGrid>
            <w:tr>
              <w:trPr>
                <w:trHeight w:hRule="exact" w:val="152"/>
              </w:trPr>
              <w:tc>
                <w:tcPr>
                  <w:tcW w:type="dxa" w:w="2174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88" w:right="88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57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2576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26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Lũy thừa trong miền phức với số mũ bất kì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1056" w:after="12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3333B2"/>
          <w:sz w:val="34"/>
        </w:rPr>
        <w:t>Định nghĩa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7"/>
      </w:tblGrid>
      <w:tr>
        <w:trPr>
          <w:trHeight w:hRule="exact" w:val="1406"/>
        </w:trPr>
        <w:tc>
          <w:tcPr>
            <w:tcW w:type="dxa" w:w="72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4" w:val="left"/>
                <w:tab w:pos="6630" w:val="left"/>
              </w:tabs>
              <w:autoSpaceDE w:val="0"/>
              <w:widowControl/>
              <w:spacing w:line="632" w:lineRule="exact" w:before="110" w:after="0"/>
              <w:ind w:left="218" w:right="218" w:firstLine="0"/>
              <w:jc w:val="left"/>
            </w:pP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Cho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̸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 0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∈</w:t>
            </w:r>
            <w:r>
              <w:rPr>
                <w:w w:val="101.26706291647518"/>
                <w:rFonts w:ascii="MSBM10" w:hAnsi="MSBM10" w:eastAsia="MSBM10"/>
                <w:b w:val="0"/>
                <w:i w:val="0"/>
                <w:color w:val="000000"/>
                <w:sz w:val="34"/>
              </w:rPr>
              <w:t xml:space="preserve"> C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- số phức và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s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∈</w:t>
            </w:r>
            <w:r>
              <w:rPr>
                <w:w w:val="101.26706291647518"/>
                <w:rFonts w:ascii="MSBM10" w:hAnsi="MSBM10" w:eastAsia="MSBM10"/>
                <w:b w:val="0"/>
                <w:i w:val="0"/>
                <w:color w:val="000000"/>
                <w:sz w:val="34"/>
              </w:rPr>
              <w:t xml:space="preserve"> C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- số phức. Khi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ấy ta có</w:t>
            </w:r>
            <w:r>
              <w:br/>
            </w:r>
            <w:r>
              <w:tab/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s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s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 xml:space="preserve"> ln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 xml:space="preserve"> z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(2)</w:t>
            </w:r>
          </w:p>
        </w:tc>
      </w:tr>
    </w:tbl>
    <w:p>
      <w:pPr>
        <w:autoSpaceDN w:val="0"/>
        <w:autoSpaceDE w:val="0"/>
        <w:widowControl/>
        <w:spacing w:line="612" w:lineRule="exact" w:before="30" w:after="1496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Tính chất: hàm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rFonts w:ascii="CMSSI12" w:hAnsi="CMSSI12" w:eastAsia="CMSSI12"/>
          <w:b w:val="0"/>
          <w:i/>
          <w:color w:val="000000"/>
          <w:sz w:val="24"/>
        </w:rPr>
        <w:t>s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cũng là hàm vô số trị.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27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09"/>
        <w:gridCol w:w="1209"/>
        <w:gridCol w:w="1209"/>
        <w:gridCol w:w="1209"/>
        <w:gridCol w:w="1209"/>
        <w:gridCol w:w="1209"/>
      </w:tblGrid>
      <w:tr>
        <w:trPr>
          <w:trHeight w:hRule="exact" w:val="172"/>
        </w:trPr>
        <w:tc>
          <w:tcPr>
            <w:tcW w:type="dxa" w:w="3628"/>
            <w:gridSpan w:val="2"/>
            <w:tcBorders/>
            <w:shd w:fill="a3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62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lượng giác ngược và hàm hyperbol lượng giác ngược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24"/>
        </w:trPr>
        <w:tc>
          <w:tcPr>
            <w:tcW w:type="dxa" w:w="725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6" w:lineRule="exact" w:before="644" w:after="0"/>
              <w:ind w:left="218" w:right="218" w:firstLine="0"/>
              <w:jc w:val="left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3333B2"/>
                <w:sz w:val="34"/>
              </w:rPr>
              <w:t>Định nghĩa</w:t>
            </w:r>
          </w:p>
        </w:tc>
      </w:tr>
      <w:tr>
        <w:trPr>
          <w:trHeight w:hRule="exact" w:val="3974"/>
        </w:trPr>
        <w:tc>
          <w:tcPr>
            <w:tcW w:type="dxa" w:w="692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4" w:val="left"/>
                <w:tab w:pos="1940" w:val="left"/>
                <w:tab w:pos="2826" w:val="left"/>
                <w:tab w:pos="3798" w:val="left"/>
              </w:tabs>
              <w:autoSpaceDE w:val="0"/>
              <w:widowControl/>
              <w:spacing w:line="492" w:lineRule="exact" w:before="0" w:after="0"/>
              <w:ind w:left="218" w:right="14" w:firstLine="0"/>
              <w:jc w:val="left"/>
            </w:pP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Hàm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 ar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ccos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được định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nghĩa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là 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các giá trị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của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thỏa p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hương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trình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e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  <w:u w:val="single"/>
              </w:rPr>
              <w:t>−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iw</w:t>
            </w:r>
            <w:r>
              <w:tab/>
            </w:r>
            <w:r>
              <w:tab/>
            </w:r>
            <w:r>
              <w:tab/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2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Từ đó ta có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e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iw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2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+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1 = 0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h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ay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e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tab/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√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1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Vậy</w:t>
            </w:r>
            <w:r>
              <w:br/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w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 arccos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ln(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vô số trị nên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hàm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a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rccos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c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ũng có 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vô s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ố trị.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√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H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>àm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ln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vnssi17" w:hAnsi="vnssi17" w:eastAsia="vnssi17"/>
                <w:b w:val="0"/>
                <w:i w:val="0"/>
                <w:color w:val="000000"/>
                <w:sz w:val="34"/>
              </w:rPr>
              <w:t xml:space="preserve"> có</w:t>
            </w:r>
          </w:p>
        </w:tc>
        <w:tc>
          <w:tcPr>
            <w:tcW w:type="dxa" w:w="3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744" w:after="0"/>
              <w:ind w:left="16" w:right="16" w:firstLine="0"/>
              <w:jc w:val="left"/>
            </w:pP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</w:p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28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51"/>
        <w:gridCol w:w="1451"/>
        <w:gridCol w:w="1451"/>
        <w:gridCol w:w="1451"/>
        <w:gridCol w:w="1451"/>
      </w:tblGrid>
      <w:tr>
        <w:trPr>
          <w:trHeight w:hRule="exact" w:val="172"/>
        </w:trPr>
        <w:tc>
          <w:tcPr>
            <w:tcW w:type="dxa" w:w="3628"/>
            <w:gridSpan w:val="2"/>
            <w:tcBorders/>
            <w:shd w:fill="a3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1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182"/>
            </w:tblGrid>
            <w:tr>
              <w:trPr>
                <w:trHeight w:hRule="exact" w:val="152"/>
              </w:trPr>
              <w:tc>
                <w:tcPr>
                  <w:tcW w:type="dxa" w:w="3180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2" w:right="2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lượng giác ngược và hàm hyperbol lượng giác ngược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98"/>
        </w:trPr>
        <w:tc>
          <w:tcPr>
            <w:tcW w:type="dxa" w:w="681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886" w:after="0"/>
              <w:ind w:left="368" w:right="368" w:firstLine="0"/>
              <w:jc w:val="left"/>
            </w:pP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arcsin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ln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√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1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br/>
            </w: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arctan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>i</w:t>
            </w:r>
            <w:r>
              <w:br/>
            </w: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3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arccoshz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l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n(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br/>
            </w:r>
            <w:r>
              <w:rPr>
                <w:w w:val="101.26706291647518"/>
                <w:rFonts w:ascii="CMSS17" w:hAnsi="CMSS17" w:eastAsia="CMSS17"/>
                <w:b w:val="0"/>
                <w:i w:val="0"/>
                <w:strike/>
                <w:color w:val="000000"/>
                <w:sz w:val="3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ln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 xml:space="preserve">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z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√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  <w:u w:val="single"/>
              </w:rPr>
              <w:t xml:space="preserve"> 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  <w:u w:val="single"/>
              </w:rPr>
              <w:t>−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br/>
            </w: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4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arcsinhz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l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n(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+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√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z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+ 1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</w:p>
          <w:p>
            <w:pPr>
              <w:autoSpaceDN w:val="0"/>
              <w:autoSpaceDE w:val="0"/>
              <w:widowControl/>
              <w:spacing w:line="624" w:lineRule="exact" w:before="0" w:after="0"/>
              <w:ind w:left="368" w:right="368" w:firstLine="0"/>
              <w:jc w:val="left"/>
            </w:pP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5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arctanhz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=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  <w:u w:val="single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strike/>
                <w:color w:val="000000"/>
                <w:sz w:val="34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ln 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1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  <w:u w:val="single"/>
              </w:rPr>
              <w:t xml:space="preserve"> z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1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z</w:t>
            </w:r>
          </w:p>
        </w:tc>
        <w:tc>
          <w:tcPr>
            <w:tcW w:type="dxa" w:w="44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7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972"/>
            </w:tblGrid>
            <w:tr>
              <w:trPr>
                <w:trHeight w:hRule="exact" w:val="152"/>
              </w:trPr>
              <w:tc>
                <w:tcPr>
                  <w:tcW w:type="dxa" w:w="1824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46" w:right="146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2" w:right="2" w:firstLine="0"/>
              <w:jc w:val="left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29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Những hàm biến phức sơ cấp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Bảng công thức những đạo hàm cơ bản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506" w:lineRule="exact" w:before="952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1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I12" w:hAnsi="CMSSI12" w:eastAsia="CMSSI12"/>
          <w:b w:val="0"/>
          <w:i/>
          <w:color w:val="000000"/>
          <w:sz w:val="24"/>
        </w:rPr>
        <w:t>s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rFonts w:ascii="CMSY10" w:hAnsi="CMSY10" w:eastAsia="CMSY10"/>
          <w:b w:val="0"/>
          <w:i/>
          <w:color w:val="000000"/>
          <w:sz w:val="24"/>
        </w:rPr>
        <w:t>′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sz</w:t>
      </w:r>
      <w:r>
        <w:rPr>
          <w:rFonts w:ascii="CMSSI12" w:hAnsi="CMSSI12" w:eastAsia="CMSSI12"/>
          <w:b w:val="0"/>
          <w:i/>
          <w:color w:val="000000"/>
          <w:sz w:val="24"/>
        </w:rPr>
        <w:t>s</w:t>
      </w:r>
      <w:r>
        <w:rPr>
          <w:rFonts w:ascii="CMSY10" w:hAnsi="CMSY10" w:eastAsia="CMSY10"/>
          <w:b w:val="0"/>
          <w:i/>
          <w:color w:val="000000"/>
          <w:sz w:val="24"/>
        </w:rPr>
        <w:t>−</w:t>
      </w:r>
      <w:r>
        <w:rPr>
          <w:rFonts w:ascii="CMSS12" w:hAnsi="CMSS12" w:eastAsia="CMSS12"/>
          <w:b w:val="0"/>
          <w:i w:val="0"/>
          <w:color w:val="000000"/>
          <w:sz w:val="24"/>
        </w:rPr>
        <w:t>1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với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s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là 1 số phức tùy ý.</w:t>
      </w:r>
    </w:p>
    <w:p>
      <w:pPr>
        <w:autoSpaceDN w:val="0"/>
        <w:autoSpaceDE w:val="0"/>
        <w:widowControl/>
        <w:spacing w:line="492" w:lineRule="exact" w:before="6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2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e</w:t>
      </w:r>
      <w:r>
        <w:rPr>
          <w:rFonts w:ascii="CMSSI12" w:hAnsi="CMSSI12" w:eastAsia="CMSSI12"/>
          <w:b w:val="0"/>
          <w:i/>
          <w:color w:val="000000"/>
          <w:sz w:val="2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rFonts w:ascii="CMSY10" w:hAnsi="CMSY10" w:eastAsia="CMSY10"/>
          <w:b w:val="0"/>
          <w:i/>
          <w:color w:val="000000"/>
          <w:sz w:val="24"/>
        </w:rPr>
        <w:t>′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rFonts w:ascii="CMSSI12" w:hAnsi="CMSSI12" w:eastAsia="CMSSI12"/>
          <w:b w:val="0"/>
          <w:i/>
          <w:color w:val="000000"/>
          <w:sz w:val="24"/>
        </w:rPr>
        <w:t>z</w:t>
      </w:r>
    </w:p>
    <w:p>
      <w:pPr>
        <w:autoSpaceDN w:val="0"/>
        <w:autoSpaceDE w:val="0"/>
        <w:widowControl/>
        <w:spacing w:line="718" w:lineRule="exact" w:before="6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3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(cos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rFonts w:ascii="CMSY10" w:hAnsi="CMSY10" w:eastAsia="CMSY10"/>
          <w:b w:val="0"/>
          <w:i/>
          <w:color w:val="000000"/>
          <w:sz w:val="24"/>
        </w:rPr>
        <w:t>′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−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sin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(sin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rFonts w:ascii="CMSY10" w:hAnsi="CMSY10" w:eastAsia="CMSY10"/>
          <w:b w:val="0"/>
          <w:i/>
          <w:color w:val="000000"/>
          <w:sz w:val="24"/>
        </w:rPr>
        <w:t>′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 cos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</w:p>
    <w:p>
      <w:pPr>
        <w:autoSpaceDN w:val="0"/>
        <w:autoSpaceDE w:val="0"/>
        <w:widowControl/>
        <w:spacing w:line="272" w:lineRule="exact" w:before="0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4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(cosh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rFonts w:ascii="CMSY10" w:hAnsi="CMSY10" w:eastAsia="CMSY10"/>
          <w:b w:val="0"/>
          <w:i/>
          <w:color w:val="000000"/>
          <w:sz w:val="24"/>
        </w:rPr>
        <w:t>′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 sinh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,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(sinh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rFonts w:ascii="CMSY10" w:hAnsi="CMSY10" w:eastAsia="CMSY10"/>
          <w:b w:val="0"/>
          <w:i/>
          <w:color w:val="000000"/>
          <w:sz w:val="24"/>
        </w:rPr>
        <w:t>′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 cosh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</w:p>
    <w:p>
      <w:pPr>
        <w:autoSpaceDN w:val="0"/>
        <w:autoSpaceDE w:val="0"/>
        <w:widowControl/>
        <w:spacing w:line="598" w:lineRule="exact" w:before="26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5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(ln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rFonts w:ascii="CMSY10" w:hAnsi="CMSY10" w:eastAsia="CMSY10"/>
          <w:b w:val="0"/>
          <w:i/>
          <w:color w:val="000000"/>
          <w:sz w:val="24"/>
        </w:rPr>
        <w:t>′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=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  <w:u w:val="single"/>
        </w:rPr>
        <w:t>1</w:t>
      </w:r>
    </w:p>
    <w:p>
      <w:pPr>
        <w:autoSpaceDN w:val="0"/>
        <w:autoSpaceDE w:val="0"/>
        <w:widowControl/>
        <w:spacing w:line="218" w:lineRule="exact" w:before="0" w:after="1304"/>
        <w:ind w:left="1920" w:right="1920" w:firstLine="0"/>
        <w:jc w:val="left"/>
      </w:pP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30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Bài tập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Tính giá trị hàm số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1414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Tính giá trị của hàm số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khi biết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</w:p>
    <w:p>
      <w:pPr>
        <w:autoSpaceDN w:val="0"/>
        <w:autoSpaceDE w:val="0"/>
        <w:widowControl/>
        <w:spacing w:line="730" w:lineRule="exact" w:before="12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1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>−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biết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−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1 + 2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i</w:t>
      </w:r>
    </w:p>
    <w:p>
      <w:pPr>
        <w:autoSpaceDN w:val="0"/>
        <w:autoSpaceDE w:val="0"/>
        <w:widowControl/>
        <w:spacing w:line="498" w:lineRule="exact" w:before="0" w:after="1958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2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f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x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>−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(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x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y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)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biết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2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−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3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31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Bài tập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Đạo hàm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6" w:lineRule="exact" w:before="1326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Tính đạo hàm của các hàm sau</w:t>
      </w:r>
    </w:p>
    <w:p>
      <w:pPr>
        <w:autoSpaceDN w:val="0"/>
        <w:autoSpaceDE w:val="0"/>
        <w:widowControl/>
        <w:spacing w:line="716" w:lineRule="exact" w:before="26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1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Y10" w:hAnsi="CMSY10" w:eastAsia="CMSY10"/>
          <w:b w:val="0"/>
          <w:i/>
          <w:color w:val="000000"/>
          <w:sz w:val="34"/>
        </w:rPr>
        <w:t xml:space="preserve"> −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2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+ 3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+ 4</w:t>
      </w:r>
    </w:p>
    <w:p>
      <w:pPr>
        <w:autoSpaceDN w:val="0"/>
        <w:autoSpaceDE w:val="0"/>
        <w:widowControl/>
        <w:spacing w:line="324" w:lineRule="exact" w:before="0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2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w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  <w:u w:val="single"/>
        </w:rPr>
        <w:t>1</w:t>
      </w:r>
    </w:p>
    <w:p>
      <w:pPr>
        <w:autoSpaceDN w:val="0"/>
        <w:autoSpaceDE w:val="0"/>
        <w:widowControl/>
        <w:spacing w:line="236" w:lineRule="exact" w:before="0" w:after="1984"/>
        <w:ind w:left="1378" w:right="1378" w:firstLine="0"/>
        <w:jc w:val="left"/>
      </w:pP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>z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32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Bài tập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điều hòa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38" w:lineRule="exact" w:before="1744" w:after="2478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Chứng minh rằng hàm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Rez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và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Imz</w:t>
      </w:r>
      <w:r>
        <w:rPr>
          <w:rFonts w:ascii="CMSS12" w:hAnsi="CMSS12" w:eastAsia="CMSS12"/>
          <w:b w:val="0"/>
          <w:i w:val="0"/>
          <w:color w:val="000000"/>
          <w:sz w:val="24"/>
        </w:rPr>
        <w:t>2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là các hàm</w:t>
      </w: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điều hòa.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33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71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712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Bài tập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4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3544"/>
            </w:tblGrid>
            <w:tr>
              <w:trPr>
                <w:trHeight w:hRule="exact" w:val="152"/>
              </w:trPr>
              <w:tc>
                <w:tcPr>
                  <w:tcW w:type="dxa" w:w="3534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2" w:right="12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sơ cấp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372"/>
        </w:trPr>
        <w:tc>
          <w:tcPr>
            <w:tcW w:type="dxa" w:w="37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838" w:after="0"/>
              <w:ind w:left="368" w:right="22" w:hanging="150"/>
              <w:jc w:val="left"/>
            </w:pPr>
            <w:r>
              <w:rPr>
                <w:w w:val="101.26706291647518"/>
                <w:rFonts w:ascii="vnss17" w:hAnsi="vnss17" w:eastAsia="vnss17"/>
                <w:b w:val="0"/>
                <w:i w:val="0"/>
                <w:color w:val="000000"/>
                <w:sz w:val="34"/>
              </w:rPr>
              <w:t>Tìm giá trị sau</w:t>
            </w:r>
            <w:r>
              <w:br/>
            </w: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1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ln(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−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10)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ln(1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>√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3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2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sin(1 +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cosh(1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>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3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(1</w:t>
            </w:r>
            <w:r>
              <w:rPr>
                <w:w w:val="101.26706291647518"/>
                <w:rFonts w:ascii="CMSY10" w:hAnsi="CMSY10" w:eastAsia="CMSY10"/>
                <w:b w:val="0"/>
                <w:i/>
                <w:color w:val="000000"/>
                <w:sz w:val="34"/>
              </w:rPr>
              <w:t xml:space="preserve"> −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>)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>2+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,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2</w:t>
            </w:r>
            <w:r>
              <w:rPr>
                <w:rFonts w:ascii="CMSSI12" w:hAnsi="CMSSI12" w:eastAsia="CMSSI12"/>
                <w:b w:val="0"/>
                <w:i/>
                <w:color w:val="000000"/>
                <w:sz w:val="24"/>
              </w:rPr>
              <w:t>i</w:t>
            </w:r>
            <w:r>
              <w:rPr>
                <w:w w:val="101.26706291647518"/>
                <w:rFonts w:ascii="CMMI12" w:hAnsi="CMMI12" w:eastAsia="CMMI12"/>
                <w:b w:val="0"/>
                <w:i/>
                <w:color w:val="000000"/>
                <w:sz w:val="34"/>
              </w:rPr>
              <w:t>.</w:t>
            </w:r>
            <w:r>
              <w:br/>
            </w:r>
            <w:r>
              <w:rPr>
                <w:rFonts w:ascii="VNSS8" w:hAnsi="VNSS8" w:eastAsia="VNSS8"/>
                <w:b w:val="0"/>
                <w:i w:val="0"/>
                <w:color w:val="FFFFFF"/>
                <w:sz w:val="12"/>
              </w:rPr>
              <w:t>4</w:t>
            </w:r>
            <w:r>
              <w:rPr>
                <w:w w:val="101.26706291647518"/>
                <w:rFonts w:ascii="CMSS17" w:hAnsi="CMSS17" w:eastAsia="CMSS17"/>
                <w:b w:val="0"/>
                <w:i w:val="0"/>
                <w:color w:val="000000"/>
                <w:sz w:val="34"/>
              </w:rPr>
              <w:t xml:space="preserve"> tan</w:t>
            </w:r>
            <w:r>
              <w:rPr>
                <w:w w:val="101.26706291647518"/>
                <w:rFonts w:ascii="CMSSI17" w:hAnsi="CMSSI17" w:eastAsia="CMSSI17"/>
                <w:b w:val="0"/>
                <w:i/>
                <w:color w:val="000000"/>
                <w:sz w:val="34"/>
              </w:rPr>
              <w:t xml:space="preserve"> i</w:t>
            </w:r>
          </w:p>
        </w:tc>
        <w:tc>
          <w:tcPr>
            <w:tcW w:type="dxa" w:w="3544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12" w:lineRule="exact" w:before="44" w:after="127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5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arccos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34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Bài tập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sơ cấp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88" w:lineRule="exact" w:before="1048" w:after="0"/>
        <w:ind w:left="218" w:right="218" w:firstLine="0"/>
        <w:jc w:val="left"/>
      </w:pPr>
      <w:r>
        <w:rPr>
          <w:w w:val="101.26706291647518"/>
          <w:rFonts w:ascii="vnss17" w:hAnsi="vnss17" w:eastAsia="vnss17"/>
          <w:b w:val="0"/>
          <w:i w:val="0"/>
          <w:color w:val="000000"/>
          <w:sz w:val="34"/>
        </w:rPr>
        <w:t>Giải phương trình</w:t>
      </w:r>
    </w:p>
    <w:p>
      <w:pPr>
        <w:autoSpaceDN w:val="0"/>
        <w:autoSpaceDE w:val="0"/>
        <w:widowControl/>
        <w:spacing w:line="472" w:lineRule="exact" w:before="26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1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e</w:t>
      </w:r>
      <w:r>
        <w:rPr>
          <w:rFonts w:ascii="CMSSI12" w:hAnsi="CMSSI12" w:eastAsia="CMSSI12"/>
          <w:b w:val="0"/>
          <w:i/>
          <w:color w:val="000000"/>
          <w:sz w:val="24"/>
        </w:rPr>
        <w:t>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>= 0</w:t>
      </w:r>
    </w:p>
    <w:p>
      <w:pPr>
        <w:autoSpaceDN w:val="0"/>
        <w:autoSpaceDE w:val="0"/>
        <w:widowControl/>
        <w:spacing w:line="412" w:lineRule="exact" w:before="86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2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cosh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0</w:t>
      </w:r>
    </w:p>
    <w:p>
      <w:pPr>
        <w:autoSpaceDN w:val="0"/>
        <w:autoSpaceDE w:val="0"/>
        <w:widowControl/>
        <w:spacing w:line="412" w:lineRule="exact" w:before="86" w:after="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3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sin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 3</w:t>
      </w:r>
    </w:p>
    <w:p>
      <w:pPr>
        <w:autoSpaceDN w:val="0"/>
        <w:autoSpaceDE w:val="0"/>
        <w:widowControl/>
        <w:spacing w:line="412" w:lineRule="exact" w:before="86" w:after="1570"/>
        <w:ind w:left="368" w:right="368" w:firstLine="0"/>
        <w:jc w:val="left"/>
      </w:pPr>
      <w:r>
        <w:rPr>
          <w:rFonts w:ascii="VNSS8" w:hAnsi="VNSS8" w:eastAsia="VNSS8"/>
          <w:b w:val="0"/>
          <w:i w:val="0"/>
          <w:color w:val="FFFFFF"/>
          <w:sz w:val="12"/>
        </w:rPr>
        <w:t>4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sinh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z</w:t>
      </w:r>
      <w:r>
        <w:rPr>
          <w:w w:val="101.26706291647518"/>
          <w:rFonts w:ascii="CMSS17" w:hAnsi="CMSS17" w:eastAsia="CMSS17"/>
          <w:b w:val="0"/>
          <w:i w:val="0"/>
          <w:color w:val="000000"/>
          <w:sz w:val="34"/>
        </w:rPr>
        <w:t xml:space="preserve"> =</w:t>
      </w:r>
      <w:r>
        <w:rPr>
          <w:w w:val="101.26706291647518"/>
          <w:rFonts w:ascii="CMSSI17" w:hAnsi="CMSSI17" w:eastAsia="CMSSI17"/>
          <w:b w:val="0"/>
          <w:i/>
          <w:color w:val="000000"/>
          <w:sz w:val="34"/>
        </w:rPr>
        <w:t xml:space="preserve"> i</w:t>
      </w:r>
      <w:r>
        <w:rPr>
          <w:w w:val="101.26706291647518"/>
          <w:rFonts w:ascii="CMMI12" w:hAnsi="CMMI12" w:eastAsia="CMMI12"/>
          <w:b w:val="0"/>
          <w:i/>
          <w:color w:val="000000"/>
          <w:sz w:val="3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35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257" w:h="5443"/>
          <w:pgMar w:top="0" w:right="0" w:bottom="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8"/>
        <w:gridCol w:w="3628"/>
      </w:tblGrid>
      <w:tr>
        <w:trPr>
          <w:trHeight w:hRule="exact" w:val="172"/>
        </w:trPr>
        <w:tc>
          <w:tcPr>
            <w:tcW w:type="dxa" w:w="3628"/>
            <w:tcBorders/>
            <w:shd w:fill="a3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106" w:right="106" w:firstLine="0"/>
              <w:jc w:val="right"/>
            </w:pPr>
            <w:r>
              <w:rPr>
                <w:rFonts w:ascii="VNSS8" w:hAnsi="VNSS8" w:eastAsia="VNSS8"/>
                <w:b w:val="0"/>
                <w:i w:val="0"/>
                <w:color w:val="F4F4F4"/>
                <w:sz w:val="12"/>
              </w:rPr>
              <w:t>Bài tập</w:t>
            </w:r>
          </w:p>
        </w:tc>
        <w:tc>
          <w:tcPr>
            <w:tcW w:type="dxa" w:w="36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28"/>
            </w:tblGrid>
            <w:tr>
              <w:trPr>
                <w:trHeight w:hRule="exact" w:val="152"/>
              </w:trPr>
              <w:tc>
                <w:tcPr>
                  <w:tcW w:type="dxa" w:w="3628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106" w:right="106" w:firstLine="0"/>
                    <w:jc w:val="lef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Hàm sơ cấp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54" w:lineRule="exact" w:before="2050" w:after="2694"/>
        <w:ind w:left="0" w:right="0" w:firstLine="0"/>
        <w:jc w:val="center"/>
      </w:pPr>
      <w:r>
        <w:rPr>
          <w:w w:val="101.26706291647518"/>
          <w:rFonts w:ascii="VNSSBX10" w:hAnsi="VNSSBX10" w:eastAsia="VNSSBX10"/>
          <w:b/>
          <w:i w:val="0"/>
          <w:color w:val="BC1919"/>
          <w:sz w:val="34"/>
        </w:rPr>
        <w:t>THANK YOU FOR ATTENTION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</w:tblGrid>
      <w:tr>
        <w:trPr>
          <w:trHeight w:hRule="exact" w:val="152"/>
        </w:trPr>
        <w:tc>
          <w:tcPr>
            <w:tcW w:type="dxa" w:w="24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18"/>
            </w:tblGrid>
            <w:tr>
              <w:trPr>
                <w:trHeight w:hRule="exact" w:val="152"/>
              </w:trPr>
              <w:tc>
                <w:tcPr>
                  <w:tcW w:type="dxa" w:w="2418"/>
                  <w:tcBorders/>
                  <w:shd w:fill="a3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F4F4F4"/>
                      <w:sz w:val="12"/>
                    </w:rPr>
                    <w:t>TS. Lê Xuân Đại (BK TPHCM)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0"/>
            </w:tblGrid>
            <w:tr>
              <w:trPr>
                <w:trHeight w:hRule="exact" w:val="152"/>
              </w:trPr>
              <w:tc>
                <w:tcPr>
                  <w:tcW w:type="dxa" w:w="242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8E0000"/>
                      <w:sz w:val="12"/>
                    </w:rPr>
                    <w:t>HÀM GIẢI TÍCH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2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26"/>
            </w:tblGrid>
            <w:tr>
              <w:trPr>
                <w:trHeight w:hRule="exact" w:val="152"/>
              </w:trPr>
              <w:tc>
                <w:tcPr>
                  <w:tcW w:type="dxa" w:w="175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28" w:after="0"/>
                    <w:ind w:left="74" w:right="74" w:firstLine="0"/>
                    <w:jc w:val="right"/>
                  </w:pPr>
                  <w:r>
                    <w:rPr>
                      <w:rFonts w:ascii="VNSS8" w:hAnsi="VNSS8" w:eastAsia="VNSS8"/>
                      <w:b w:val="0"/>
                      <w:i w:val="0"/>
                      <w:color w:val="7A0000"/>
                      <w:sz w:val="12"/>
                    </w:rPr>
                    <w:t>TP. HCM — 2012.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" w:after="0"/>
              <w:ind w:left="0" w:right="0" w:firstLine="0"/>
              <w:jc w:val="center"/>
            </w:pPr>
            <w:r>
              <w:rPr>
                <w:rFonts w:ascii="VNSS8" w:hAnsi="VNSS8" w:eastAsia="VNSS8"/>
                <w:b w:val="0"/>
                <w:i w:val="0"/>
                <w:color w:val="7A0000"/>
                <w:sz w:val="12"/>
              </w:rPr>
              <w:t>36 /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7257" w:h="544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